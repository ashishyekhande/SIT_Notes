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 w:val="0"/>
        <w:autoSpaceDE w:val="0"/>
        <w:autoSpaceDN w:val="0"/>
        <w:spacing w:line="14" w:lineRule="exact" w:before="0" w:after="729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320" w:lineRule="exact" w:before="1486" w:after="110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-5"/>
          <w:sz w:val="32"/>
        </w:rPr>
        <w:t>Essential</w:t>
      </w:r>
      <w:r>
        <w:rPr>
          <w:rFonts w:ascii="Times New Roman" w:hAnsi="Times New Roman" w:eastAsia="Times New Roman"/>
          <w:b/>
          <w:color w:val="1B1B1C"/>
          <w:spacing w:val="-5"/>
          <w:sz w:val="32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32"/>
        </w:rPr>
        <w:t>Java</w:t>
      </w:r>
      <w:r>
        <w:rPr>
          <w:rFonts w:ascii="Times New Roman" w:hAnsi="Times New Roman" w:eastAsia="Times New Roman"/>
          <w:b/>
          <w:color w:val="1B1B1C"/>
          <w:spacing w:val="-5"/>
          <w:sz w:val="32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32"/>
        </w:rPr>
        <w:t>Concepts</w:t>
      </w:r>
      <w:r>
        <w:rPr>
          <w:rFonts w:ascii="Times New Roman" w:hAnsi="Times New Roman" w:eastAsia="Times New Roman"/>
          <w:b/>
          <w:color w:val="1B1B1C"/>
          <w:spacing w:val="-5"/>
          <w:sz w:val="32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7"/>
          <w:sz w:val="32"/>
        </w:rPr>
        <w:t>for</w:t>
      </w:r>
      <w:r>
        <w:rPr>
          <w:rFonts w:ascii="Times New Roman" w:hAnsi="Times New Roman" w:eastAsia="Times New Roman"/>
          <w:b/>
          <w:color w:val="1B1B1C"/>
          <w:spacing w:val="-5"/>
          <w:sz w:val="32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-3"/>
          <w:sz w:val="32"/>
        </w:rPr>
        <w:t>Selenium</w:t>
      </w:r>
      <w:r>
        <w:rPr>
          <w:rFonts w:ascii="Times New Roman" w:hAnsi="Times New Roman" w:eastAsia="Times New Roman"/>
          <w:b/>
          <w:color w:val="1B1B1C"/>
          <w:spacing w:val="-5"/>
          <w:sz w:val="32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32"/>
        </w:rPr>
        <w:t>Automation</w:t>
      </w:r>
    </w:p>
    <w:p>
      <w:pPr>
        <w:widowControl/>
        <w:wordWrap w:val="0"/>
        <w:autoSpaceDE w:val="0"/>
        <w:autoSpaceDN w:val="0"/>
        <w:spacing w:line="240" w:lineRule="exact" w:before="220" w:after="4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document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outlines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concepts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crucial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building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robust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efficient</w:t>
      </w:r>
    </w:p>
    <w:p>
      <w:pPr>
        <w:widowControl/>
        <w:wordWrap w:val="0"/>
        <w:autoSpaceDE w:val="0"/>
        <w:autoSpaceDN w:val="0"/>
        <w:spacing w:line="240" w:lineRule="exact" w:before="90" w:after="17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test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automation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frameworks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with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Selenium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WebDriver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300" w:lineRule="exact" w:before="341" w:after="174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8"/>
          <w:sz w:val="30"/>
        </w:rPr>
        <w:t>Important</w:t>
      </w:r>
      <w:r>
        <w:rPr>
          <w:rFonts w:ascii="Times New Roman" w:hAnsi="Times New Roman" w:eastAsia="Times New Roman"/>
          <w:b/>
          <w:color w:val="1B1B1C"/>
          <w:spacing w:val="-5"/>
          <w:sz w:val="30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30"/>
        </w:rPr>
        <w:t>Java</w:t>
      </w:r>
      <w:r>
        <w:rPr>
          <w:rFonts w:ascii="Times New Roman" w:hAnsi="Times New Roman" w:eastAsia="Times New Roman"/>
          <w:b/>
          <w:color w:val="1B1B1C"/>
          <w:spacing w:val="-5"/>
          <w:sz w:val="30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30"/>
        </w:rPr>
        <w:t>Concepts</w:t>
      </w:r>
    </w:p>
    <w:p>
      <w:pPr>
        <w:widowControl/>
        <w:wordWrap w:val="0"/>
        <w:autoSpaceDE w:val="0"/>
        <w:autoSpaceDN w:val="0"/>
        <w:spacing w:line="240" w:lineRule="exact" w:before="348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-23"/>
          <w:sz w:val="24"/>
        </w:rPr>
        <w:t>1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Conditions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-4"/>
          <w:sz w:val="24"/>
        </w:rPr>
        <w:t>if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,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5"/>
          <w:sz w:val="24"/>
        </w:rPr>
        <w:t>if</w:t>
      </w:r>
      <w:r>
        <w:rPr>
          <w:rFonts w:ascii="Arial" w:hAnsi="Arial" w:eastAsia="Arial"/>
          <w:b/>
          <w:i w:val="0"/>
          <w:color w:val="1B1B1C"/>
          <w:spacing w:val="31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-1"/>
          <w:sz w:val="24"/>
        </w:rPr>
        <w:t>else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,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switch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Conditional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statements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allow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your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program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make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decisions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based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certain</w:t>
      </w:r>
    </w:p>
    <w:p>
      <w:pPr>
        <w:widowControl/>
        <w:wordWrap w:val="0"/>
        <w:autoSpaceDE w:val="0"/>
        <w:autoSpaceDN w:val="0"/>
        <w:spacing w:line="240" w:lineRule="exact" w:before="90" w:after="10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conditions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210" w:after="41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if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statement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Executes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block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specifei</w:t>
      </w:r>
      <w:r>
        <w:rPr>
          <w:rFonts w:ascii="Arial" w:hAnsi="Arial" w:eastAsia="Arial"/>
          <w:b w:val="0"/>
          <w:i w:val="0"/>
          <w:color w:val="1B1B1C"/>
          <w:spacing w:val="13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condition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true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8"/>
          <w:sz w:val="20"/>
        </w:rPr>
        <w:t>20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9"/>
          <w:sz w:val="20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&gt;=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-15"/>
          <w:sz w:val="20"/>
        </w:rPr>
        <w:t>18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10"/>
          <w:sz w:val="20"/>
        </w:rPr>
        <w:t>You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"/>
          <w:sz w:val="20"/>
        </w:rPr>
        <w:t>are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eligible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8"/>
          <w:sz w:val="20"/>
        </w:rPr>
        <w:t>to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2"/>
          <w:sz w:val="20"/>
        </w:rPr>
        <w:t>vote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if</w:t>
      </w:r>
      <w:r>
        <w:rPr>
          <w:rFonts w:ascii="Arial" w:hAnsi="Arial" w:eastAsia="Arial"/>
          <w:b/>
          <w:i w:val="0"/>
          <w:color w:val="1B1B1C"/>
          <w:spacing w:val="36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else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statement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Executes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one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block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condition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true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another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block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condition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false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score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-4"/>
          <w:sz w:val="20"/>
        </w:rPr>
        <w:t>75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9"/>
          <w:sz w:val="20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score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&gt;=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12"/>
          <w:sz w:val="20"/>
        </w:rPr>
        <w:t>60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Passed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z w:val="20"/>
        </w:rPr>
        <w:t>else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1"/>
          <w:sz w:val="20"/>
        </w:rPr>
        <w:t>Failed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switch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statement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Allows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variable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tested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equality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against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list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values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It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'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4"/>
          <w:sz w:val="24"/>
        </w:rPr>
        <w:t>ofet</w:t>
      </w:r>
      <w:r>
        <w:rPr>
          <w:rFonts w:ascii="Arial" w:hAnsi="Arial" w:eastAsia="Arial"/>
          <w:b w:val="0"/>
          <w:i w:val="0"/>
          <w:color w:val="1B1B1C"/>
          <w:spacing w:val="-24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as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alternative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long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if</w:t>
      </w:r>
      <w:r>
        <w:rPr>
          <w:rFonts w:ascii="Arial" w:hAnsi="Arial" w:eastAsia="Arial"/>
          <w:b w:val="0"/>
          <w:i w:val="0"/>
          <w:color w:val="1B1B1C"/>
          <w:spacing w:val="30"/>
          <w:sz w:val="24"/>
        </w:rPr>
        <w:t>-</w:t>
      </w:r>
      <w:r>
        <w:rPr>
          <w:rFonts w:ascii="Arial" w:hAnsi="Arial" w:eastAsia="Arial"/>
          <w:b w:val="0"/>
          <w:i w:val="0"/>
          <w:color w:val="1B1B1C"/>
          <w:sz w:val="24"/>
        </w:rPr>
        <w:t>else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chain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when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you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have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multiple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possible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values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single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variable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day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7803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Monday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;</w:t>
      </w:r>
    </w:p>
    <w:p>
      <w:pPr>
        <w:widowControl/>
        <w:wordWrap w:val="0"/>
        <w:autoSpaceDE w:val="0"/>
        <w:autoSpaceDN w:val="0"/>
        <w:spacing w:line="200" w:lineRule="exact" w:before="82" w:after="54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switch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day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{</w:t>
      </w:r>
    </w:p>
    <w:p>
      <w:pPr>
        <w:widowControl/>
        <w:wordWrap w:val="0"/>
        <w:autoSpaceDE w:val="0"/>
        <w:autoSpaceDN w:val="0"/>
        <w:spacing w:line="200" w:lineRule="exact" w:before="108" w:after="46"/>
        <w:ind w:left="21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1"/>
          <w:sz w:val="20"/>
        </w:rPr>
        <w:t>case</w:t>
      </w:r>
      <w:r>
        <w:rPr>
          <w:rFonts w:ascii="Times New Roman" w:hAnsi="Times New Roman" w:eastAsia="Times New Roman"/>
          <w:b w:val="0"/>
          <w:color w:val="17803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Monday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:</w:t>
      </w:r>
    </w:p>
    <w:p>
      <w:pPr>
        <w:widowControl/>
        <w:wordWrap w:val="0"/>
        <w:autoSpaceDE w:val="0"/>
        <w:autoSpaceDN w:val="0"/>
        <w:spacing w:line="200" w:lineRule="exact" w:before="91" w:after="35"/>
        <w:ind w:left="2314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System</w:t>
      </w:r>
      <w:r>
        <w:rPr>
          <w:rFonts w:ascii="Arial" w:hAnsi="Arial" w:eastAsia="Arial"/>
          <w:b w:val="0"/>
          <w:i w:val="0"/>
          <w:color w:val="575B5E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out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println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5"/>
          <w:sz w:val="20"/>
        </w:rPr>
        <w:t>It</w:t>
      </w:r>
      <w:r>
        <w:rPr>
          <w:rFonts w:ascii="Arial" w:hAnsi="Arial" w:eastAsia="Arial"/>
          <w:b w:val="0"/>
          <w:i w:val="0"/>
          <w:color w:val="178037"/>
          <w:spacing w:val="9"/>
          <w:sz w:val="20"/>
        </w:rPr>
        <w:t>'</w:t>
      </w:r>
      <w:r>
        <w:rPr>
          <w:rFonts w:ascii="Arial" w:hAnsi="Arial" w:eastAsia="Arial"/>
          <w:b w:val="0"/>
          <w:i w:val="0"/>
          <w:color w:val="178037"/>
          <w:spacing w:val="-3"/>
          <w:sz w:val="20"/>
        </w:rPr>
        <w:t>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7"/>
          <w:sz w:val="20"/>
        </w:rPr>
        <w:t>the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7"/>
          <w:sz w:val="20"/>
        </w:rPr>
        <w:t>start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9"/>
          <w:sz w:val="20"/>
        </w:rPr>
        <w:t>of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7"/>
          <w:sz w:val="20"/>
        </w:rPr>
        <w:t>the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z w:val="20"/>
        </w:rPr>
        <w:t>week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575B5E"/>
          <w:sz w:val="20"/>
        </w:rPr>
        <w:t>);</w:t>
      </w:r>
    </w:p>
    <w:p>
      <w:pPr>
        <w:widowControl/>
        <w:wordWrap w:val="0"/>
        <w:autoSpaceDE w:val="0"/>
        <w:autoSpaceDN w:val="0"/>
        <w:spacing w:line="200" w:lineRule="exact" w:before="70" w:after="54"/>
        <w:ind w:left="2314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break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;</w:t>
      </w:r>
    </w:p>
    <w:p>
      <w:pPr>
        <w:widowControl/>
        <w:wordWrap w:val="0"/>
        <w:autoSpaceDE w:val="0"/>
        <w:autoSpaceDN w:val="0"/>
        <w:spacing w:line="200" w:lineRule="exact" w:before="108" w:after="46"/>
        <w:ind w:left="21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1"/>
          <w:sz w:val="20"/>
        </w:rPr>
        <w:t>case</w:t>
      </w:r>
      <w:r>
        <w:rPr>
          <w:rFonts w:ascii="Times New Roman" w:hAnsi="Times New Roman" w:eastAsia="Times New Roman"/>
          <w:b w:val="0"/>
          <w:color w:val="17803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w w:val="101"/>
          <w:sz w:val="20"/>
        </w:rPr>
        <w:t>Friday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:</w:t>
      </w:r>
    </w:p>
    <w:p>
      <w:pPr>
        <w:widowControl/>
        <w:wordWrap w:val="0"/>
        <w:autoSpaceDE w:val="0"/>
        <w:autoSpaceDN w:val="0"/>
        <w:spacing w:line="200" w:lineRule="exact" w:before="91" w:after="54"/>
        <w:ind w:left="2314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System</w:t>
      </w:r>
      <w:r>
        <w:rPr>
          <w:rFonts w:ascii="Arial" w:hAnsi="Arial" w:eastAsia="Arial"/>
          <w:b w:val="0"/>
          <w:i w:val="0"/>
          <w:color w:val="575B5E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out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println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5"/>
          <w:sz w:val="20"/>
        </w:rPr>
        <w:t>It</w:t>
      </w:r>
      <w:r>
        <w:rPr>
          <w:rFonts w:ascii="Arial" w:hAnsi="Arial" w:eastAsia="Arial"/>
          <w:b w:val="0"/>
          <w:i w:val="0"/>
          <w:color w:val="178037"/>
          <w:spacing w:val="9"/>
          <w:sz w:val="20"/>
        </w:rPr>
        <w:t>'</w:t>
      </w:r>
      <w:r>
        <w:rPr>
          <w:rFonts w:ascii="Arial" w:hAnsi="Arial" w:eastAsia="Arial"/>
          <w:b w:val="0"/>
          <w:i w:val="0"/>
          <w:color w:val="178037"/>
          <w:spacing w:val="-3"/>
          <w:sz w:val="20"/>
        </w:rPr>
        <w:t>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almost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7"/>
          <w:sz w:val="20"/>
        </w:rPr>
        <w:t>the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"/>
          <w:sz w:val="20"/>
        </w:rPr>
        <w:t>weekend</w:t>
      </w:r>
      <w:r>
        <w:rPr>
          <w:rFonts w:ascii="Arial" w:hAnsi="Arial" w:eastAsia="Arial"/>
          <w:b w:val="0"/>
          <w:i w:val="0"/>
          <w:color w:val="178037"/>
          <w:spacing w:val="4"/>
          <w:sz w:val="20"/>
        </w:rPr>
        <w:t>!"</w:t>
      </w:r>
      <w:r>
        <w:rPr>
          <w:rFonts w:ascii="Arial" w:hAnsi="Arial" w:eastAsia="Arial"/>
          <w:b w:val="0"/>
          <w:i w:val="0"/>
          <w:color w:val="575B5E"/>
          <w:sz w:val="20"/>
        </w:rPr>
        <w:t>);</w:t>
      </w:r>
    </w:p>
    <w:p>
      <w:pPr>
        <w:widowControl/>
        <w:wordWrap w:val="0"/>
        <w:autoSpaceDE w:val="0"/>
        <w:autoSpaceDN w:val="0"/>
        <w:spacing w:line="200" w:lineRule="exact" w:before="108" w:after="46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break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;</w:t>
      </w:r>
    </w:p>
    <w:p>
      <w:pPr>
        <w:widowControl/>
        <w:wordWrap w:val="0"/>
        <w:autoSpaceDE w:val="0"/>
        <w:autoSpaceDN w:val="0"/>
        <w:spacing w:line="200" w:lineRule="exact" w:before="91" w:after="0"/>
        <w:ind w:left="21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default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: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00" w:lineRule="exact" w:before="1463" w:after="39"/>
        <w:ind w:left="2314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System</w:t>
      </w:r>
      <w:r>
        <w:rPr>
          <w:rFonts w:ascii="Arial" w:hAnsi="Arial" w:eastAsia="Arial"/>
          <w:b w:val="0"/>
          <w:i w:val="0"/>
          <w:color w:val="575B5E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out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println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178037"/>
          <w:spacing w:val="-11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5"/>
          <w:sz w:val="20"/>
        </w:rPr>
        <w:t>Just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4"/>
          <w:sz w:val="20"/>
        </w:rPr>
        <w:t>another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day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575B5E"/>
          <w:sz w:val="20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77" w:after="33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660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z w:val="24"/>
        </w:rPr>
        <w:t>2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-5"/>
          <w:sz w:val="24"/>
        </w:rPr>
        <w:t>Loops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-2"/>
          <w:sz w:val="24"/>
        </w:rPr>
        <w:t>for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,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while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,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do</w:t>
      </w:r>
      <w:r>
        <w:rPr>
          <w:rFonts w:ascii="Arial" w:hAnsi="Arial" w:eastAsia="Arial"/>
          <w:b/>
          <w:i w:val="0"/>
          <w:color w:val="1B1B1C"/>
          <w:spacing w:val="31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while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,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5"/>
          <w:sz w:val="24"/>
        </w:rPr>
        <w:t>for</w:t>
      </w:r>
      <w:r>
        <w:rPr>
          <w:rFonts w:ascii="Arial" w:hAnsi="Arial" w:eastAsia="Arial"/>
          <w:b/>
          <w:i w:val="0"/>
          <w:color w:val="1B1B1C"/>
          <w:spacing w:val="31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each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210" w:after="10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Loops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execute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block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repeatedly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4"/>
          <w:sz w:val="24"/>
        </w:rPr>
        <w:t>for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loop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Executes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block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specifci</w:t>
      </w:r>
      <w:r>
        <w:rPr>
          <w:rFonts w:ascii="Times New Roman" w:hAnsi="Times New Roman" w:eastAsia="Times New Roman"/>
          <w:b w:val="0"/>
          <w:color w:val="1B1B1C"/>
          <w:spacing w:val="76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number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times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It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'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commonly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when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you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know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number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iterations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beforehand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8"/>
          <w:sz w:val="20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22"/>
          <w:sz w:val="20"/>
        </w:rPr>
        <w:t>0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&lt;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z w:val="20"/>
        </w:rPr>
        <w:t>5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</w:t>
      </w:r>
      <w:r>
        <w:rPr>
          <w:rFonts w:ascii="Arial" w:hAnsi="Arial" w:eastAsia="Arial"/>
          <w:b w:val="0"/>
          <w:i w:val="0"/>
          <w:color w:val="1B1B1C"/>
          <w:sz w:val="24"/>
        </w:rPr>
        <w:t>++)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Iteration</w:t>
      </w:r>
      <w:r>
        <w:rPr>
          <w:rFonts w:ascii="Arial" w:hAnsi="Arial" w:eastAsia="Arial"/>
          <w:b w:val="0"/>
          <w:i w:val="0"/>
          <w:color w:val="178037"/>
          <w:spacing w:val="-4"/>
          <w:sz w:val="20"/>
        </w:rPr>
        <w:t>: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+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34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 w:val="0"/>
          <w:color w:val="575B5E"/>
          <w:spacing w:val="17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while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loop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Executes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block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as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long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as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specified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condition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true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</w:p>
    <w:p>
      <w:pPr>
        <w:widowControl/>
        <w:wordWrap w:val="0"/>
        <w:autoSpaceDE w:val="0"/>
        <w:autoSpaceDN w:val="0"/>
        <w:spacing w:line="261" w:lineRule="exact" w:before="69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condition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checked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before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each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iteration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575B5E"/>
          <w:spacing w:val="-17"/>
          <w:sz w:val="24"/>
          <w:vertAlign w:val="superscript"/>
        </w:rPr>
        <w:t>1</w:t>
      </w:r>
    </w:p>
    <w:p>
      <w:pPr>
        <w:widowControl/>
        <w:wordWrap w:val="0"/>
        <w:autoSpaceDE w:val="0"/>
        <w:autoSpaceDN w:val="0"/>
        <w:spacing w:line="200" w:lineRule="exact" w:before="82" w:after="3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6"/>
          <w:sz w:val="20"/>
        </w:rPr>
        <w:t>count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z w:val="20"/>
        </w:rPr>
        <w:t>=</w:t>
      </w:r>
      <w:r>
        <w:rPr>
          <w:rFonts w:ascii="Times New Roman" w:hAnsi="Times New Roman" w:eastAsia="Times New Roman"/>
          <w:b w:val="0"/>
          <w:color w:val="B45808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22"/>
          <w:sz w:val="20"/>
        </w:rPr>
        <w:t>0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;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while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6"/>
          <w:sz w:val="20"/>
        </w:rPr>
        <w:t>count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-15"/>
          <w:sz w:val="20"/>
        </w:rPr>
        <w:t>&lt;</w:t>
      </w:r>
      <w:r>
        <w:rPr>
          <w:rFonts w:ascii="Times New Roman" w:hAnsi="Times New Roman" w:eastAsia="Times New Roman"/>
          <w:b w:val="0"/>
          <w:color w:val="B45808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-4"/>
          <w:sz w:val="20"/>
        </w:rPr>
        <w:t>3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{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21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System</w:t>
      </w:r>
      <w:r>
        <w:rPr>
          <w:rFonts w:ascii="Arial" w:hAnsi="Arial" w:eastAsia="Arial"/>
          <w:b w:val="0"/>
          <w:i w:val="0"/>
          <w:color w:val="575B5E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out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println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Count</w:t>
      </w:r>
      <w:r>
        <w:rPr>
          <w:rFonts w:ascii="Arial" w:hAnsi="Arial" w:eastAsia="Arial"/>
          <w:b w:val="0"/>
          <w:i w:val="0"/>
          <w:color w:val="178037"/>
          <w:spacing w:val="-4"/>
          <w:sz w:val="20"/>
        </w:rPr>
        <w:t>: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-2"/>
          <w:sz w:val="20"/>
        </w:rPr>
        <w:t>+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6"/>
          <w:sz w:val="20"/>
        </w:rPr>
        <w:t>count</w:t>
      </w:r>
      <w:r>
        <w:rPr>
          <w:rFonts w:ascii="Arial" w:hAnsi="Arial" w:eastAsia="Arial"/>
          <w:b w:val="0"/>
          <w:i w:val="0"/>
          <w:color w:val="575B5E"/>
          <w:sz w:val="20"/>
        </w:rPr>
        <w:t>);</w:t>
      </w:r>
    </w:p>
    <w:p>
      <w:pPr>
        <w:widowControl/>
        <w:wordWrap w:val="0"/>
        <w:autoSpaceDE w:val="0"/>
        <w:autoSpaceDN w:val="0"/>
        <w:spacing w:line="200" w:lineRule="exact" w:before="70" w:after="39"/>
        <w:ind w:left="21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6"/>
          <w:sz w:val="20"/>
        </w:rPr>
        <w:t>count</w:t>
      </w:r>
      <w:r>
        <w:rPr>
          <w:rFonts w:ascii="Arial" w:hAnsi="Arial" w:eastAsia="Arial"/>
          <w:b w:val="0"/>
          <w:i w:val="0"/>
          <w:color w:val="575B5E"/>
          <w:spacing w:val="-3"/>
          <w:sz w:val="20"/>
        </w:rPr>
        <w:t>++;</w:t>
      </w:r>
    </w:p>
    <w:p>
      <w:pPr>
        <w:widowControl/>
        <w:wordWrap w:val="0"/>
        <w:autoSpaceDE w:val="0"/>
        <w:autoSpaceDN w:val="0"/>
        <w:spacing w:line="240" w:lineRule="exact" w:before="77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do</w:t>
      </w:r>
      <w:r>
        <w:rPr>
          <w:rFonts w:ascii="Arial" w:hAnsi="Arial" w:eastAsia="Arial"/>
          <w:b/>
          <w:i w:val="0"/>
          <w:color w:val="1B1B1C"/>
          <w:spacing w:val="36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while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loop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Similar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while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but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block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executed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least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once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even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condition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false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initially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condition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checked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6"/>
          <w:sz w:val="24"/>
        </w:rPr>
        <w:t>afet</w:t>
      </w:r>
      <w:r>
        <w:rPr>
          <w:rFonts w:ascii="Arial" w:hAnsi="Arial" w:eastAsia="Arial"/>
          <w:b w:val="0"/>
          <w:i w:val="0"/>
          <w:color w:val="1B1B1C"/>
          <w:spacing w:val="-24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each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iteration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z w:val="20"/>
        </w:rPr>
        <w:t>5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7"/>
          <w:sz w:val="20"/>
        </w:rPr>
        <w:t>do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2"/>
          <w:sz w:val="20"/>
        </w:rPr>
        <w:t>Number</w:t>
      </w:r>
      <w:r>
        <w:rPr>
          <w:rFonts w:ascii="Arial" w:hAnsi="Arial" w:eastAsia="Arial"/>
          <w:b w:val="0"/>
          <w:i w:val="0"/>
          <w:color w:val="178037"/>
          <w:spacing w:val="-4"/>
          <w:sz w:val="20"/>
        </w:rPr>
        <w:t>: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+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</w:t>
      </w:r>
      <w:r>
        <w:rPr>
          <w:rFonts w:ascii="Arial" w:hAnsi="Arial" w:eastAsia="Arial"/>
          <w:b w:val="0"/>
          <w:i w:val="0"/>
          <w:color w:val="1B1B1C"/>
          <w:spacing w:val="-4"/>
          <w:sz w:val="24"/>
        </w:rPr>
        <w:t>++;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while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&lt;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z w:val="20"/>
        </w:rPr>
        <w:t>5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This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will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print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Number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: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5</w:t>
      </w:r>
      <w:r>
        <w:rPr>
          <w:rFonts w:ascii="Arial" w:hAnsi="Arial" w:eastAsia="Arial"/>
          <w:b w:val="0"/>
          <w:i w:val="0"/>
          <w:color w:val="5E6267"/>
          <w:spacing w:val="13"/>
          <w:sz w:val="20"/>
        </w:rPr>
        <w:t>"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once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4"/>
          <w:sz w:val="24"/>
        </w:rPr>
        <w:t>for</w:t>
      </w:r>
      <w:r>
        <w:rPr>
          <w:rFonts w:ascii="Arial" w:hAnsi="Arial" w:eastAsia="Arial"/>
          <w:b/>
          <w:i w:val="0"/>
          <w:color w:val="1B1B1C"/>
          <w:spacing w:val="36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each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loop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Enhanced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4"/>
          <w:sz w:val="24"/>
        </w:rPr>
        <w:t>for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loop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Used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iterating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over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elements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arrays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collections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simplifies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syntax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traversing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elements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Arial" w:hAnsi="Arial" w:eastAsia="Arial"/>
          <w:b w:val="0"/>
          <w:i w:val="0"/>
          <w:color w:val="1B1B1C"/>
          <w:spacing w:val="20"/>
          <w:sz w:val="24"/>
        </w:rPr>
        <w:t>[]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numbers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  <w:r>
        <w:rPr>
          <w:rFonts w:ascii="Arial" w:hAnsi="Arial" w:eastAsia="Arial"/>
          <w:b w:val="0"/>
          <w:i w:val="0"/>
          <w:color w:val="B45808"/>
          <w:spacing w:val="-27"/>
          <w:sz w:val="20"/>
        </w:rPr>
        <w:t>1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-6"/>
          <w:sz w:val="20"/>
        </w:rPr>
        <w:t>2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-4"/>
          <w:sz w:val="20"/>
        </w:rPr>
        <w:t>3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4"/>
          <w:sz w:val="20"/>
        </w:rPr>
        <w:t>4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z w:val="20"/>
        </w:rPr>
        <w:t>5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};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8"/>
          <w:sz w:val="20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numbers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40" w:lineRule="exact" w:before="1591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5"/>
          <w:sz w:val="24"/>
        </w:rPr>
        <w:t>3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OOPs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7"/>
          <w:sz w:val="24"/>
        </w:rPr>
        <w:t>Object</w:t>
      </w:r>
      <w:r>
        <w:rPr>
          <w:rFonts w:ascii="Arial" w:hAnsi="Arial" w:eastAsia="Arial"/>
          <w:b/>
          <w:i w:val="0"/>
          <w:color w:val="1B1B1C"/>
          <w:spacing w:val="31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5"/>
          <w:sz w:val="24"/>
        </w:rPr>
        <w:t>Oriented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Programming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210" w:after="34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7"/>
          <w:sz w:val="24"/>
        </w:rPr>
        <w:t>OOP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programming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paradigm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based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concept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"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objects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,"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which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can</w:t>
      </w:r>
    </w:p>
    <w:p>
      <w:pPr>
        <w:widowControl/>
        <w:wordWrap w:val="0"/>
        <w:autoSpaceDE w:val="0"/>
        <w:autoSpaceDN w:val="0"/>
        <w:spacing w:line="261" w:lineRule="exact" w:before="69" w:after="10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contain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data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strongly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object</w:t>
      </w:r>
      <w:r>
        <w:rPr>
          <w:rFonts w:ascii="Arial" w:hAnsi="Arial" w:eastAsia="Arial"/>
          <w:b w:val="0"/>
          <w:i w:val="0"/>
          <w:color w:val="1B1B1C"/>
          <w:spacing w:val="30"/>
          <w:sz w:val="24"/>
        </w:rPr>
        <w:t>-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oriented</w:t>
      </w:r>
      <w:r>
        <w:rPr>
          <w:rFonts w:ascii="Arial" w:hAnsi="Arial" w:eastAsia="Arial"/>
          <w:b w:val="0"/>
          <w:i w:val="0"/>
          <w:color w:val="575B5E"/>
          <w:spacing w:val="-2"/>
          <w:sz w:val="24"/>
          <w:vertAlign w:val="superscript"/>
        </w:rPr>
        <w:t>2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language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5"/>
          <w:sz w:val="24"/>
        </w:rPr>
        <w:t>Inheritance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Allows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subclass</w:t>
      </w:r>
      <w:r>
        <w:rPr>
          <w:rFonts w:ascii="Arial" w:hAnsi="Arial" w:eastAsia="Arial"/>
          <w:b w:val="0"/>
          <w:i w:val="0"/>
          <w:color w:val="1B1B1C"/>
          <w:spacing w:val="-4"/>
          <w:sz w:val="24"/>
        </w:rPr>
        <w:t>/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child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inherit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properties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behaviors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from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another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superclass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/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parent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Arial" w:hAnsi="Arial" w:eastAsia="Arial"/>
          <w:b w:val="0"/>
          <w:i w:val="0"/>
          <w:color w:val="1B1B1C"/>
          <w:sz w:val="24"/>
        </w:rPr>
        <w:t>).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promotes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reusability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z w:val="20"/>
        </w:rPr>
        <w:t>Animal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4"/>
          <w:sz w:val="20"/>
        </w:rPr>
        <w:t>eat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z w:val="20"/>
        </w:rPr>
        <w:t>Animal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2"/>
          <w:sz w:val="20"/>
        </w:rPr>
        <w:t>eats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8"/>
          <w:sz w:val="20"/>
        </w:rPr>
        <w:t>food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Dog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extends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z w:val="20"/>
        </w:rPr>
        <w:t>Animal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Dog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inherits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from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Animal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3"/>
          <w:sz w:val="20"/>
        </w:rPr>
        <w:t>bark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2"/>
          <w:sz w:val="20"/>
        </w:rPr>
        <w:t>Dog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2"/>
          <w:sz w:val="20"/>
        </w:rPr>
        <w:t>barks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06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00" w:lineRule="exact" w:before="412" w:after="3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In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w w:val="101"/>
          <w:sz w:val="20"/>
        </w:rPr>
        <w:t>main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: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Dog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myDog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=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Dog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();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myDog</w:t>
      </w:r>
      <w:r>
        <w:rPr>
          <w:rFonts w:ascii="Arial" w:hAnsi="Arial" w:eastAsia="Arial"/>
          <w:b w:val="0"/>
          <w:i w:val="0"/>
          <w:color w:val="5E6267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eat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();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Inherited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method</w:t>
      </w:r>
    </w:p>
    <w:p>
      <w:pPr>
        <w:widowControl/>
        <w:wordWrap w:val="0"/>
        <w:autoSpaceDE w:val="0"/>
        <w:autoSpaceDN w:val="0"/>
        <w:spacing w:line="200" w:lineRule="exact" w:before="70" w:after="204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myDog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bark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();</w:t>
      </w:r>
    </w:p>
    <w:p>
      <w:pPr>
        <w:widowControl/>
        <w:wordWrap w:val="0"/>
        <w:autoSpaceDE w:val="0"/>
        <w:autoSpaceDN w:val="0"/>
        <w:spacing w:line="240" w:lineRule="exact" w:before="407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Polymorphism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Means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5"/>
          <w:sz w:val="24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many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forms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."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allows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objects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difef</w:t>
      </w:r>
      <w:r>
        <w:rPr>
          <w:rFonts w:ascii="Arial" w:hAnsi="Arial" w:eastAsia="Arial"/>
          <w:b w:val="0"/>
          <w:i w:val="0"/>
          <w:color w:val="1B1B1C"/>
          <w:spacing w:val="-24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rent</w:t>
      </w:r>
    </w:p>
    <w:p>
      <w:pPr>
        <w:widowControl/>
        <w:wordWrap w:val="0"/>
        <w:autoSpaceDE w:val="0"/>
        <w:autoSpaceDN w:val="0"/>
        <w:spacing w:line="240" w:lineRule="exact" w:before="90" w:after="34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z w:val="24"/>
        </w:rPr>
        <w:t>classes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treated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as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objects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common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achieved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through</w:t>
      </w:r>
    </w:p>
    <w:p>
      <w:pPr>
        <w:widowControl/>
        <w:wordWrap w:val="0"/>
        <w:autoSpaceDE w:val="0"/>
        <w:autoSpaceDN w:val="0"/>
        <w:spacing w:line="261" w:lineRule="exact" w:before="69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method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overriding</w:t>
      </w:r>
      <w:r>
        <w:rPr>
          <w:rFonts w:ascii="Arial" w:hAnsi="Arial" w:eastAsia="Arial"/>
          <w:b w:val="0"/>
          <w:i w:val="0"/>
          <w:color w:val="575B5E"/>
          <w:w w:val="99"/>
          <w:sz w:val="24"/>
          <w:vertAlign w:val="superscript"/>
        </w:rPr>
        <w:t>3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interface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implementation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Compile</w:t>
      </w:r>
      <w:r>
        <w:rPr>
          <w:rFonts w:ascii="Arial" w:hAnsi="Arial" w:eastAsia="Arial"/>
          <w:b/>
          <w:i w:val="0"/>
          <w:color w:val="1B1B1C"/>
          <w:spacing w:val="36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time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Polymorphism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8"/>
          <w:sz w:val="24"/>
        </w:rPr>
        <w:t>Method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Overloading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Covered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below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Runtime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Polymorphism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8"/>
          <w:sz w:val="24"/>
        </w:rPr>
        <w:t>Method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Overriding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Covered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below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Encapsulation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bundling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data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attributes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that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operate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on</w:t>
      </w:r>
    </w:p>
    <w:p>
      <w:pPr>
        <w:widowControl/>
        <w:wordWrap w:val="0"/>
        <w:autoSpaceDE w:val="0"/>
        <w:autoSpaceDN w:val="0"/>
        <w:spacing w:line="240" w:lineRule="exact" w:before="90" w:after="34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data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into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single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unit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Arial" w:hAnsi="Arial" w:eastAsia="Arial"/>
          <w:b w:val="0"/>
          <w:i w:val="0"/>
          <w:color w:val="1B1B1C"/>
          <w:sz w:val="24"/>
        </w:rPr>
        <w:t>).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also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involves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restricting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direct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access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some</w:t>
      </w:r>
    </w:p>
    <w:p>
      <w:pPr>
        <w:widowControl/>
        <w:wordWrap w:val="0"/>
        <w:autoSpaceDE w:val="0"/>
        <w:autoSpaceDN w:val="0"/>
        <w:spacing w:line="261" w:lineRule="exact" w:before="69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object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'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components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which</w:t>
      </w:r>
      <w:r>
        <w:rPr>
          <w:rFonts w:ascii="Arial" w:hAnsi="Arial" w:eastAsia="Arial"/>
          <w:b w:val="0"/>
          <w:i w:val="0"/>
          <w:color w:val="575B5E"/>
          <w:spacing w:val="5"/>
          <w:sz w:val="24"/>
          <w:vertAlign w:val="superscript"/>
        </w:rPr>
        <w:t>4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achieved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using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access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modifei</w:t>
      </w:r>
      <w:r>
        <w:rPr>
          <w:rFonts w:ascii="Arial" w:hAnsi="Arial" w:eastAsia="Arial"/>
          <w:b w:val="0"/>
          <w:i w:val="0"/>
          <w:color w:val="1B1B1C"/>
          <w:spacing w:val="13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e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g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.,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private</w:t>
      </w:r>
      <w:r>
        <w:rPr>
          <w:rFonts w:ascii="Arial" w:hAnsi="Arial" w:eastAsia="Arial"/>
          <w:b w:val="0"/>
          <w:i w:val="0"/>
          <w:color w:val="1B1B1C"/>
          <w:sz w:val="24"/>
        </w:rPr>
        <w:t>).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promotes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data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hiding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security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4"/>
          <w:sz w:val="20"/>
        </w:rPr>
        <w:t>Account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3"/>
          <w:sz w:val="20"/>
        </w:rPr>
        <w:t>private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balance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w w:val="101"/>
          <w:sz w:val="20"/>
        </w:rPr>
        <w:t>Data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w w:val="99"/>
          <w:sz w:val="20"/>
        </w:rPr>
        <w:t>is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private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public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5"/>
          <w:sz w:val="20"/>
        </w:rPr>
        <w:t>deposit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amount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Public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method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8"/>
          <w:sz w:val="20"/>
        </w:rPr>
        <w:t>to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access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/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modify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data</w:t>
      </w:r>
    </w:p>
    <w:p>
      <w:pPr>
        <w:widowControl/>
        <w:wordWrap w:val="0"/>
        <w:autoSpaceDE w:val="0"/>
        <w:autoSpaceDN w:val="0"/>
        <w:spacing w:line="240" w:lineRule="exact" w:before="90" w:after="0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9"/>
          <w:sz w:val="20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amount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&gt;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22"/>
          <w:sz w:val="20"/>
        </w:rPr>
        <w:t>0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40" w:lineRule="exact" w:before="1471" w:after="45"/>
        <w:ind w:left="2642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balance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+=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amount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public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getBalance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return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balance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4"/>
          <w:sz w:val="24"/>
        </w:rPr>
        <w:t>Abstraction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concept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hiding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complex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implementation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details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</w:p>
    <w:p>
      <w:pPr>
        <w:widowControl/>
        <w:wordWrap w:val="0"/>
        <w:autoSpaceDE w:val="0"/>
        <w:autoSpaceDN w:val="0"/>
        <w:spacing w:line="240" w:lineRule="exact" w:before="90" w:after="34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showing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only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essential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features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object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achieved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using</w:t>
      </w:r>
    </w:p>
    <w:p>
      <w:pPr>
        <w:widowControl/>
        <w:wordWrap w:val="0"/>
        <w:autoSpaceDE w:val="0"/>
        <w:autoSpaceDN w:val="0"/>
        <w:spacing w:line="261" w:lineRule="exact" w:before="69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abstract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classes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interfaces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575B5E"/>
          <w:spacing w:val="2"/>
          <w:sz w:val="24"/>
          <w:vertAlign w:val="superscript"/>
        </w:rPr>
        <w:t>5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5"/>
          <w:sz w:val="24"/>
        </w:rPr>
        <w:t>Abstract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Class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6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that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cannot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instantiated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directly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may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contain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abstract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without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implementation</w:t>
      </w:r>
      <w:r>
        <w:rPr>
          <w:rFonts w:ascii="Arial" w:hAnsi="Arial" w:eastAsia="Arial"/>
          <w:b w:val="0"/>
          <w:i w:val="0"/>
          <w:color w:val="1B1B1C"/>
          <w:sz w:val="24"/>
        </w:rPr>
        <w:t>).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Subclasses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must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these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abstract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6"/>
          <w:sz w:val="20"/>
        </w:rPr>
        <w:t>abstract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z w:val="20"/>
        </w:rPr>
        <w:t>Shape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225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6"/>
          <w:sz w:val="20"/>
        </w:rPr>
        <w:t>abstract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3"/>
          <w:sz w:val="20"/>
        </w:rPr>
        <w:t>getArea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Abstract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method</w:t>
      </w:r>
    </w:p>
    <w:p>
      <w:pPr>
        <w:widowControl/>
        <w:wordWrap w:val="0"/>
        <w:autoSpaceDE w:val="0"/>
        <w:autoSpaceDN w:val="0"/>
        <w:spacing w:line="200" w:lineRule="exact" w:before="451" w:after="46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display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575B5E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{</w:t>
      </w:r>
    </w:p>
    <w:p>
      <w:pPr>
        <w:widowControl/>
        <w:wordWrap w:val="0"/>
        <w:autoSpaceDE w:val="0"/>
        <w:autoSpaceDN w:val="0"/>
        <w:spacing w:line="200" w:lineRule="exact" w:before="91" w:after="35"/>
        <w:ind w:left="2719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System</w:t>
      </w:r>
      <w:r>
        <w:rPr>
          <w:rFonts w:ascii="Arial" w:hAnsi="Arial" w:eastAsia="Arial"/>
          <w:b w:val="0"/>
          <w:i w:val="0"/>
          <w:color w:val="575B5E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out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println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This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is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-1"/>
          <w:sz w:val="20"/>
        </w:rPr>
        <w:t>a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2"/>
          <w:sz w:val="20"/>
        </w:rPr>
        <w:t>shape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575B5E"/>
          <w:sz w:val="20"/>
        </w:rPr>
        <w:t>);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251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}</w:t>
      </w:r>
    </w:p>
    <w:p>
      <w:pPr>
        <w:widowControl/>
        <w:wordWrap w:val="0"/>
        <w:autoSpaceDE w:val="0"/>
        <w:autoSpaceDN w:val="0"/>
        <w:spacing w:line="200" w:lineRule="exact" w:before="70" w:after="189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}</w:t>
      </w:r>
    </w:p>
    <w:p>
      <w:pPr>
        <w:widowControl/>
        <w:wordWrap w:val="0"/>
        <w:autoSpaceDE w:val="0"/>
        <w:autoSpaceDN w:val="0"/>
        <w:spacing w:line="200" w:lineRule="exact" w:before="378" w:after="46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Circle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extends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z w:val="20"/>
        </w:rPr>
        <w:t>Shape</w:t>
      </w:r>
      <w:r>
        <w:rPr>
          <w:rFonts w:ascii="Times New Roman" w:hAnsi="Times New Roman" w:eastAsia="Times New Roman"/>
          <w:b w:val="0"/>
          <w:color w:val="575B5E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{</w:t>
      </w:r>
    </w:p>
    <w:p>
      <w:pPr>
        <w:widowControl/>
        <w:wordWrap w:val="0"/>
        <w:autoSpaceDE w:val="0"/>
        <w:autoSpaceDN w:val="0"/>
        <w:spacing w:line="200" w:lineRule="exact" w:before="91" w:after="170"/>
        <w:ind w:left="251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radius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;</w:t>
      </w:r>
    </w:p>
    <w:p>
      <w:pPr>
        <w:widowControl/>
        <w:wordWrap w:val="0"/>
        <w:autoSpaceDE w:val="0"/>
        <w:autoSpaceDN w:val="0"/>
        <w:spacing w:line="200" w:lineRule="exact" w:before="340" w:after="35"/>
        <w:ind w:left="251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Circle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radius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{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2719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this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radius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z w:val="20"/>
        </w:rPr>
        <w:t>=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radius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;</w:t>
      </w:r>
    </w:p>
    <w:p>
      <w:pPr>
        <w:widowControl/>
        <w:wordWrap w:val="0"/>
        <w:autoSpaceDE w:val="0"/>
        <w:autoSpaceDN w:val="0"/>
        <w:spacing w:line="200" w:lineRule="exact" w:before="70" w:after="170"/>
        <w:ind w:left="251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}</w:t>
      </w:r>
    </w:p>
    <w:p>
      <w:pPr>
        <w:widowControl/>
        <w:wordWrap w:val="0"/>
        <w:autoSpaceDE w:val="0"/>
        <w:autoSpaceDN w:val="0"/>
        <w:spacing w:line="200" w:lineRule="exact" w:before="340" w:after="54"/>
        <w:ind w:left="2515" w:right="0" w:firstLine="0"/>
        <w:jc w:val="left"/>
      </w:pPr>
      <w:r>
        <w:rPr>
          <w:rFonts w:ascii="Arial" w:hAnsi="Arial" w:eastAsia="Arial"/>
          <w:b w:val="0"/>
          <w:i w:val="0"/>
          <w:color w:val="1866D1"/>
          <w:spacing w:val="-20"/>
          <w:sz w:val="20"/>
        </w:rPr>
        <w:t>@</w:t>
      </w:r>
      <w:r>
        <w:rPr>
          <w:rFonts w:ascii="Arial" w:hAnsi="Arial" w:eastAsia="Arial"/>
          <w:b w:val="0"/>
          <w:i w:val="0"/>
          <w:color w:val="1866D1"/>
          <w:spacing w:val="2"/>
          <w:sz w:val="20"/>
        </w:rPr>
        <w:t>Override</w:t>
      </w:r>
    </w:p>
    <w:p>
      <w:pPr>
        <w:widowControl/>
        <w:wordWrap w:val="0"/>
        <w:autoSpaceDE w:val="0"/>
        <w:autoSpaceDN w:val="0"/>
        <w:spacing w:line="200" w:lineRule="exact" w:before="108" w:after="49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3"/>
          <w:sz w:val="20"/>
        </w:rPr>
        <w:t>getArea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575B5E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9" w:after="45"/>
        <w:ind w:left="2719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return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Math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-9"/>
          <w:sz w:val="20"/>
        </w:rPr>
        <w:t>PI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7"/>
          <w:sz w:val="24"/>
        </w:rPr>
        <w:t>*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radius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7"/>
          <w:sz w:val="24"/>
        </w:rPr>
        <w:t>*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radius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Interface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6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blueprint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contain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only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abstract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before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8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default</w:t>
      </w:r>
      <w:r>
        <w:rPr>
          <w:rFonts w:ascii="Arial" w:hAnsi="Arial" w:eastAsia="Arial"/>
          <w:b w:val="0"/>
          <w:i w:val="0"/>
          <w:color w:val="1B1B1C"/>
          <w:spacing w:val="-4"/>
          <w:sz w:val="24"/>
        </w:rPr>
        <w:t>/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static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from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8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onwards</w:t>
      </w:r>
      <w:r>
        <w:rPr>
          <w:rFonts w:ascii="Arial" w:hAnsi="Arial" w:eastAsia="Arial"/>
          <w:b w:val="0"/>
          <w:i w:val="0"/>
          <w:color w:val="1B1B1C"/>
          <w:sz w:val="24"/>
        </w:rPr>
        <w:t>).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Classes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interfaces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40" w:lineRule="exact" w:before="1471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interface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w w:val="99"/>
          <w:sz w:val="20"/>
        </w:rPr>
        <w:t>Flyable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-12"/>
          <w:sz w:val="20"/>
        </w:rPr>
        <w:t>fyl</w:t>
      </w:r>
      <w:r>
        <w:rPr>
          <w:rFonts w:ascii="Times New Roman" w:hAnsi="Times New Roman" w:eastAsia="Times New Roman"/>
          <w:b w:val="0"/>
          <w:color w:val="575B5E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6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1"/>
          <w:sz w:val="20"/>
        </w:rPr>
        <w:t>Bird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implements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w w:val="99"/>
          <w:sz w:val="20"/>
        </w:rPr>
        <w:t>Flyable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00" w:lineRule="exact" w:before="121" w:after="49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1866D1"/>
          <w:spacing w:val="-20"/>
          <w:sz w:val="20"/>
        </w:rPr>
        <w:t>@</w:t>
      </w:r>
      <w:r>
        <w:rPr>
          <w:rFonts w:ascii="Arial" w:hAnsi="Arial" w:eastAsia="Arial"/>
          <w:b w:val="0"/>
          <w:i w:val="0"/>
          <w:color w:val="1866D1"/>
          <w:spacing w:val="2"/>
          <w:sz w:val="20"/>
        </w:rPr>
        <w:t>Override</w:t>
      </w:r>
    </w:p>
    <w:p>
      <w:pPr>
        <w:widowControl/>
        <w:wordWrap w:val="0"/>
        <w:autoSpaceDE w:val="0"/>
        <w:autoSpaceDN w:val="0"/>
        <w:spacing w:line="240" w:lineRule="exact" w:before="99" w:after="45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public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-12"/>
          <w:sz w:val="20"/>
        </w:rPr>
        <w:t>fyl</w:t>
      </w:r>
      <w:r>
        <w:rPr>
          <w:rFonts w:ascii="Times New Roman" w:hAnsi="Times New Roman" w:eastAsia="Times New Roman"/>
          <w:b w:val="0"/>
          <w:color w:val="575B5E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802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1"/>
          <w:sz w:val="20"/>
        </w:rPr>
        <w:t>Bird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is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-12"/>
          <w:sz w:val="20"/>
        </w:rPr>
        <w:t>fyl</w:t>
      </w:r>
      <w:r>
        <w:rPr>
          <w:rFonts w:ascii="Arial" w:hAnsi="Arial" w:eastAsia="Arial"/>
          <w:b w:val="0"/>
          <w:i w:val="0"/>
          <w:color w:val="17803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ing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55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33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660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16"/>
          <w:sz w:val="24"/>
        </w:rPr>
        <w:t>4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7"/>
          <w:sz w:val="24"/>
        </w:rPr>
        <w:t>Method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Overloading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and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Overriding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8"/>
          <w:sz w:val="24"/>
        </w:rPr>
        <w:t>Method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Overloading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Compile</w:t>
      </w:r>
      <w:r>
        <w:rPr>
          <w:rFonts w:ascii="Arial" w:hAnsi="Arial" w:eastAsia="Arial"/>
          <w:b/>
          <w:i w:val="0"/>
          <w:color w:val="1B1B1C"/>
          <w:spacing w:val="36"/>
          <w:sz w:val="24"/>
        </w:rPr>
        <w:t>-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time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Polymorphism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Defining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multiple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same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with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same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but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difef</w:t>
      </w:r>
      <w:r>
        <w:rPr>
          <w:rFonts w:ascii="Arial" w:hAnsi="Arial" w:eastAsia="Arial"/>
          <w:b w:val="0"/>
          <w:i w:val="0"/>
          <w:color w:val="1B1B1C"/>
          <w:spacing w:val="-24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rent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parameters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number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order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parameters</w:t>
      </w:r>
      <w:r>
        <w:rPr>
          <w:rFonts w:ascii="Arial" w:hAnsi="Arial" w:eastAsia="Arial"/>
          <w:b w:val="0"/>
          <w:i w:val="0"/>
          <w:color w:val="1B1B1C"/>
          <w:sz w:val="24"/>
        </w:rPr>
        <w:t>).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compiler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decides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which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method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call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based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arguments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provided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Calculator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5"/>
          <w:sz w:val="20"/>
        </w:rPr>
        <w:t>add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a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832FCD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9"/>
          <w:sz w:val="20"/>
        </w:rPr>
        <w:t>b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return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+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b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5"/>
          <w:sz w:val="20"/>
        </w:rPr>
        <w:t>add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a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832FCD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9"/>
          <w:sz w:val="20"/>
        </w:rPr>
        <w:t>b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Overloaded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method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return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+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b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5"/>
          <w:sz w:val="20"/>
        </w:rPr>
        <w:t>add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a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832FCD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6"/>
          <w:sz w:val="20"/>
        </w:rPr>
        <w:t>b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832FCD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c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Overloaded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method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return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+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b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+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c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8"/>
          <w:sz w:val="24"/>
        </w:rPr>
        <w:t>Method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Overriding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Runtime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Polymorphism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Providing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specific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implementation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method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that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already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defined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superclass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method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signature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parameters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return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must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same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as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superclass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method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4"/>
          <w:sz w:val="24"/>
        </w:rPr>
        <w:t>@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Override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annotation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optional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but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recommended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w w:val="99"/>
          <w:sz w:val="20"/>
        </w:rPr>
        <w:t>Vehicle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0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drive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40" w:lineRule="exact" w:before="1471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Vehicle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is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driving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420" w:after="6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w w:val="99"/>
          <w:sz w:val="20"/>
        </w:rPr>
        <w:t>Car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extends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w w:val="99"/>
          <w:sz w:val="20"/>
        </w:rPr>
        <w:t>Vehicle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00" w:lineRule="exact" w:before="121" w:after="49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866D1"/>
          <w:spacing w:val="-20"/>
          <w:sz w:val="20"/>
        </w:rPr>
        <w:t>@</w:t>
      </w:r>
      <w:r>
        <w:rPr>
          <w:rFonts w:ascii="Arial" w:hAnsi="Arial" w:eastAsia="Arial"/>
          <w:b w:val="0"/>
          <w:i w:val="0"/>
          <w:color w:val="1866D1"/>
          <w:spacing w:val="2"/>
          <w:sz w:val="20"/>
        </w:rPr>
        <w:t>Override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Overriding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7"/>
          <w:sz w:val="20"/>
        </w:rPr>
        <w:t>the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drive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method</w:t>
      </w:r>
    </w:p>
    <w:p>
      <w:pPr>
        <w:widowControl/>
        <w:wordWrap w:val="0"/>
        <w:autoSpaceDE w:val="0"/>
        <w:autoSpaceDN w:val="0"/>
        <w:spacing w:line="240" w:lineRule="exact" w:before="99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void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drive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Car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is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3"/>
          <w:sz w:val="20"/>
        </w:rPr>
        <w:t>driving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4"/>
          <w:sz w:val="20"/>
        </w:rPr>
        <w:t>on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7"/>
          <w:sz w:val="20"/>
        </w:rPr>
        <w:t>the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4"/>
          <w:sz w:val="20"/>
        </w:rPr>
        <w:t>road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."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33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660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5"/>
          <w:sz w:val="24"/>
        </w:rPr>
        <w:t>5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Constructors</w:t>
      </w:r>
    </w:p>
    <w:p>
      <w:pPr>
        <w:widowControl/>
        <w:wordWrap w:val="0"/>
        <w:autoSpaceDE w:val="0"/>
        <w:autoSpaceDN w:val="0"/>
        <w:spacing w:line="240" w:lineRule="exact" w:before="210" w:after="34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Constructors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special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methods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initialize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objects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when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they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created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61" w:lineRule="exact" w:before="69" w:after="10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have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same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as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do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not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have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return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575B5E"/>
          <w:spacing w:val="3"/>
          <w:sz w:val="24"/>
          <w:vertAlign w:val="superscript"/>
        </w:rPr>
        <w:t>6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Default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Constructor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you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don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'</w:t>
      </w:r>
      <w:r>
        <w:rPr>
          <w:rFonts w:ascii="Arial" w:hAnsi="Arial" w:eastAsia="Arial"/>
          <w:b w:val="0"/>
          <w:i w:val="0"/>
          <w:color w:val="1B1B1C"/>
          <w:spacing w:val="19"/>
          <w:sz w:val="24"/>
        </w:rPr>
        <w:t>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define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any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constructor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provides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default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no</w:t>
      </w:r>
      <w:r>
        <w:rPr>
          <w:rFonts w:ascii="Arial" w:hAnsi="Arial" w:eastAsia="Arial"/>
          <w:b w:val="0"/>
          <w:i w:val="0"/>
          <w:color w:val="1B1B1C"/>
          <w:spacing w:val="30"/>
          <w:sz w:val="24"/>
        </w:rPr>
        <w:t>-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argument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constructor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4"/>
          <w:sz w:val="24"/>
        </w:rPr>
        <w:t>Parameterized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Constructor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Allows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you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initialize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object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with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specific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values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time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creation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-2"/>
          <w:sz w:val="20"/>
        </w:rPr>
        <w:t>Person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2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00" w:lineRule="exact" w:before="451" w:after="49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Constructor</w:t>
      </w:r>
    </w:p>
    <w:p>
      <w:pPr>
        <w:widowControl/>
        <w:wordWrap w:val="0"/>
        <w:autoSpaceDE w:val="0"/>
        <w:autoSpaceDN w:val="0"/>
        <w:spacing w:line="240" w:lineRule="exact" w:before="99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Person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age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this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9"/>
          <w:sz w:val="20"/>
        </w:rPr>
        <w:t>'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this</w:t>
      </w:r>
      <w:r>
        <w:rPr>
          <w:rFonts w:ascii="Arial" w:hAnsi="Arial" w:eastAsia="Arial"/>
          <w:b w:val="0"/>
          <w:i w:val="0"/>
          <w:color w:val="5E6267"/>
          <w:spacing w:val="9"/>
          <w:sz w:val="20"/>
        </w:rPr>
        <w:t>'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refers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8"/>
          <w:sz w:val="20"/>
        </w:rPr>
        <w:t>to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7"/>
          <w:sz w:val="20"/>
        </w:rPr>
        <w:t>the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current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7"/>
          <w:sz w:val="20"/>
        </w:rPr>
        <w:t>object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this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2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00" w:lineRule="exact" w:before="451" w:after="49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Another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constructor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constructor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overloading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)</w:t>
      </w:r>
    </w:p>
    <w:p>
      <w:pPr>
        <w:widowControl/>
        <w:wordWrap w:val="0"/>
        <w:autoSpaceDE w:val="0"/>
        <w:autoSpaceDN w:val="0"/>
        <w:spacing w:line="240" w:lineRule="exact" w:before="99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Person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this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name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97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this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age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22"/>
          <w:sz w:val="20"/>
        </w:rPr>
        <w:t>0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Default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age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151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40" w:lineRule="exact" w:before="90" w:after="206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}</w:t>
      </w:r>
    </w:p>
    <w:p>
      <w:pPr>
        <w:widowControl/>
        <w:wordWrap w:val="0"/>
        <w:autoSpaceDE w:val="0"/>
        <w:autoSpaceDN w:val="0"/>
        <w:spacing w:line="200" w:lineRule="exact" w:before="412" w:after="3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In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w w:val="101"/>
          <w:sz w:val="20"/>
        </w:rPr>
        <w:t>main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:</w:t>
      </w:r>
    </w:p>
    <w:p>
      <w:pPr>
        <w:widowControl/>
        <w:wordWrap w:val="0"/>
        <w:autoSpaceDE w:val="0"/>
        <w:autoSpaceDN w:val="0"/>
        <w:spacing w:line="200" w:lineRule="exact" w:before="70" w:after="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Person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9"/>
          <w:sz w:val="20"/>
        </w:rPr>
        <w:t>p1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=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Person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("</w:t>
      </w:r>
      <w:r>
        <w:rPr>
          <w:rFonts w:ascii="Arial" w:hAnsi="Arial" w:eastAsia="Arial"/>
          <w:b w:val="0"/>
          <w:i w:val="0"/>
          <w:color w:val="5E6267"/>
          <w:w w:val="101"/>
          <w:sz w:val="20"/>
        </w:rPr>
        <w:t>Alice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",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8"/>
          <w:sz w:val="20"/>
        </w:rPr>
        <w:t>30</w:t>
      </w:r>
      <w:r>
        <w:rPr>
          <w:rFonts w:ascii="Arial" w:hAnsi="Arial" w:eastAsia="Arial"/>
          <w:b w:val="0"/>
          <w:i w:val="0"/>
          <w:color w:val="5E6267"/>
          <w:sz w:val="20"/>
        </w:rPr>
        <w:t>);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00" w:lineRule="exact" w:before="1463" w:after="324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Person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p2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=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Person</w:t>
      </w:r>
      <w:r>
        <w:rPr>
          <w:rFonts w:ascii="Arial" w:hAnsi="Arial" w:eastAsia="Arial"/>
          <w:b w:val="0"/>
          <w:i w:val="0"/>
          <w:color w:val="5E6267"/>
          <w:spacing w:val="8"/>
          <w:sz w:val="20"/>
        </w:rPr>
        <w:t>("</w:t>
      </w:r>
      <w:r>
        <w:rPr>
          <w:rFonts w:ascii="Arial" w:hAnsi="Arial" w:eastAsia="Arial"/>
          <w:b w:val="0"/>
          <w:i w:val="0"/>
          <w:color w:val="5E6267"/>
          <w:w w:val="101"/>
          <w:sz w:val="20"/>
        </w:rPr>
        <w:t>Bob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");</w:t>
      </w:r>
    </w:p>
    <w:p>
      <w:pPr>
        <w:widowControl/>
        <w:wordWrap w:val="0"/>
        <w:autoSpaceDE w:val="0"/>
        <w:autoSpaceDN w:val="0"/>
        <w:spacing w:line="240" w:lineRule="exact" w:before="647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5"/>
          <w:sz w:val="24"/>
        </w:rPr>
        <w:t>6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w w:val="99"/>
          <w:sz w:val="24"/>
        </w:rPr>
        <w:t>String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represents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sequences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characters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Strings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immutable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meaning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once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created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their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value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cannot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changed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Any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operation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that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appears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</w:p>
    <w:p>
      <w:pPr>
        <w:widowControl/>
        <w:wordWrap w:val="0"/>
        <w:autoSpaceDE w:val="0"/>
        <w:autoSpaceDN w:val="0"/>
        <w:spacing w:line="240" w:lineRule="exact" w:before="90" w:after="10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modify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actually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creates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new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object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210" w:after="41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5"/>
          <w:sz w:val="24"/>
        </w:rPr>
        <w:t>Creating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Strings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s1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7803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Hello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s2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2"/>
          <w:sz w:val="20"/>
        </w:rPr>
        <w:t>World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Common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String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5"/>
          <w:sz w:val="24"/>
        </w:rPr>
        <w:t>Methods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575B5E"/>
          <w:spacing w:val="17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length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()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Returns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length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34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575B5E"/>
          <w:spacing w:val="17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charAt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1"/>
          <w:sz w:val="20"/>
        </w:rPr>
        <w:t>index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Returns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character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specified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index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61" w:lineRule="exact" w:before="69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575B5E"/>
          <w:spacing w:val="17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substring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beginIndex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:</w:t>
      </w:r>
      <w:r>
        <w:rPr>
          <w:rFonts w:ascii="Arial" w:hAnsi="Arial" w:eastAsia="Arial"/>
          <w:b w:val="0"/>
          <w:i w:val="0"/>
          <w:color w:val="575B5E"/>
          <w:spacing w:val="-4"/>
          <w:sz w:val="22"/>
          <w:vertAlign w:val="superscript"/>
        </w:rPr>
        <w:t>7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Returns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new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that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substring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concat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str</w:t>
      </w:r>
      <w:r>
        <w:rPr>
          <w:rFonts w:ascii="Arial" w:hAnsi="Arial" w:eastAsia="Arial"/>
          <w:b w:val="0"/>
          <w:i w:val="0"/>
          <w:color w:val="1B1B1C"/>
          <w:sz w:val="24"/>
        </w:rPr>
        <w:t>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Concatenates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specifei</w:t>
      </w:r>
      <w:r>
        <w:rPr>
          <w:rFonts w:ascii="Arial" w:hAnsi="Arial" w:eastAsia="Arial"/>
          <w:b w:val="0"/>
          <w:i w:val="0"/>
          <w:color w:val="1B1B1C"/>
          <w:spacing w:val="13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end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575B5E"/>
          <w:spacing w:val="17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1"/>
          <w:sz w:val="20"/>
        </w:rPr>
        <w:t>equals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Object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another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Compares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specified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object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575B5E"/>
          <w:spacing w:val="17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w w:val="101"/>
          <w:sz w:val="20"/>
        </w:rPr>
        <w:t>equalsIgnoreCase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String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another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)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Compares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another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ignoring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case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considerations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575B5E"/>
          <w:spacing w:val="177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3"/>
          <w:sz w:val="20"/>
        </w:rPr>
        <w:t>indexOf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str</w:t>
      </w:r>
      <w:r>
        <w:rPr>
          <w:rFonts w:ascii="Arial" w:hAnsi="Arial" w:eastAsia="Arial"/>
          <w:b w:val="0"/>
          <w:i w:val="0"/>
          <w:color w:val="1B1B1C"/>
          <w:sz w:val="24"/>
        </w:rPr>
        <w:t>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Returns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index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within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first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occurrence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specified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substring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toUpperCase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(),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toLowerCase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():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Converts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uppercase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/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lowercase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101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 w:val="0"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trim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():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Removes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leading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trailing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whitespace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202" w:after="24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47" w:after="22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message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7803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Times New Roman" w:hAnsi="Times New Roman" w:eastAsia="Times New Roman"/>
          <w:b w:val="0"/>
          <w:color w:val="178037"/>
          <w:spacing w:val="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w w:val="101"/>
          <w:sz w:val="20"/>
        </w:rPr>
        <w:t>Hello</w:t>
      </w:r>
      <w:r>
        <w:rPr>
          <w:rFonts w:ascii="Times New Roman" w:hAnsi="Times New Roman" w:eastAsia="Times New Roman"/>
          <w:b w:val="0"/>
          <w:color w:val="17803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w w:val="99"/>
          <w:sz w:val="20"/>
        </w:rPr>
        <w:t>Java</w:t>
      </w:r>
      <w:r>
        <w:rPr>
          <w:rFonts w:ascii="Times New Roman" w:hAnsi="Times New Roman" w:eastAsia="Times New Roman"/>
          <w:b w:val="0"/>
          <w:color w:val="178037"/>
          <w:spacing w:val="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45" w:after="22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message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length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());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12"/>
          <w:sz w:val="20"/>
        </w:rPr>
        <w:t>14</w:t>
      </w:r>
    </w:p>
    <w:p>
      <w:pPr>
        <w:widowControl/>
        <w:wordWrap w:val="0"/>
        <w:autoSpaceDE w:val="0"/>
        <w:autoSpaceDN w:val="0"/>
        <w:spacing w:line="240" w:lineRule="exact" w:before="45" w:after="22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message</w:t>
      </w:r>
      <w:r>
        <w:rPr>
          <w:rFonts w:ascii="Arial" w:hAnsi="Arial" w:eastAsia="Arial"/>
          <w:b w:val="0"/>
          <w:i w:val="0"/>
          <w:color w:val="1B1B1C"/>
          <w:spacing w:val="-20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trim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());</w:t>
      </w:r>
      <w:r>
        <w:rPr>
          <w:rFonts w:ascii="Times New Roman" w:hAnsi="Times New Roman" w:eastAsia="Times New Roman"/>
          <w:b w:val="0"/>
          <w:color w:val="5E6267"/>
          <w:spacing w:val="134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5E6267"/>
          <w:w w:val="101"/>
          <w:sz w:val="20"/>
        </w:rPr>
        <w:t>Hello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Java</w:t>
      </w:r>
      <w:r>
        <w:rPr>
          <w:rFonts w:ascii="Arial" w:hAnsi="Arial" w:eastAsia="Arial"/>
          <w:b w:val="0"/>
          <w:i w:val="0"/>
          <w:color w:val="5E6267"/>
          <w:spacing w:val="13"/>
          <w:sz w:val="20"/>
        </w:rPr>
        <w:t>"</w:t>
      </w:r>
    </w:p>
    <w:p>
      <w:pPr>
        <w:widowControl/>
        <w:wordWrap w:val="0"/>
        <w:autoSpaceDE w:val="0"/>
        <w:autoSpaceDN w:val="0"/>
        <w:spacing w:line="240" w:lineRule="exact" w:before="45" w:after="28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message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contains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-11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2"/>
          <w:sz w:val="20"/>
        </w:rPr>
        <w:t>Java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));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true</w:t>
      </w:r>
    </w:p>
    <w:p>
      <w:pPr>
        <w:widowControl/>
        <w:wordWrap w:val="0"/>
        <w:autoSpaceDE w:val="0"/>
        <w:autoSpaceDN w:val="0"/>
        <w:spacing w:line="240" w:lineRule="exact" w:before="570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-27"/>
          <w:sz w:val="24"/>
        </w:rPr>
        <w:t>7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-1"/>
          <w:sz w:val="24"/>
        </w:rPr>
        <w:t>Type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Casting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,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Upcasting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Type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Casting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Converting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one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data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another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Widening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4"/>
          <w:sz w:val="24"/>
        </w:rPr>
        <w:t>Implicit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)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Casting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Automatic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conversion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from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smaller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larger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No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data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loss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myInt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-2"/>
          <w:sz w:val="20"/>
        </w:rPr>
        <w:t>10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myDouble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myInt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Widening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: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8"/>
          <w:sz w:val="20"/>
        </w:rPr>
        <w:t>to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double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40" w:lineRule="exact" w:before="1471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Narrowing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Explicit</w:t>
      </w:r>
      <w:r>
        <w:rPr>
          <w:rFonts w:ascii="Arial" w:hAnsi="Arial" w:eastAsia="Arial"/>
          <w:b/>
          <w:i w:val="0"/>
          <w:color w:val="1B1B1C"/>
          <w:spacing w:val="13"/>
          <w:sz w:val="24"/>
        </w:rPr>
        <w:t>)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Casting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Manual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conversion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from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larger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smaller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Requires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cast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operator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lead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data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loss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if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larger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value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doesn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'</w:t>
      </w:r>
      <w:r>
        <w:rPr>
          <w:rFonts w:ascii="Arial" w:hAnsi="Arial" w:eastAsia="Arial"/>
          <w:b w:val="0"/>
          <w:i w:val="0"/>
          <w:color w:val="1B1B1C"/>
          <w:spacing w:val="19"/>
          <w:sz w:val="24"/>
        </w:rPr>
        <w:t>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4"/>
          <w:sz w:val="24"/>
        </w:rPr>
        <w:t>fit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smaller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anotherDouble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B45808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B45808"/>
          <w:spacing w:val="-8"/>
          <w:sz w:val="20"/>
        </w:rPr>
        <w:t>9</w:t>
      </w:r>
      <w:r>
        <w:rPr>
          <w:rFonts w:ascii="Arial" w:hAnsi="Arial" w:eastAsia="Arial"/>
          <w:b w:val="0"/>
          <w:i w:val="0"/>
          <w:color w:val="B45808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B45808"/>
          <w:spacing w:val="-7"/>
          <w:sz w:val="20"/>
        </w:rPr>
        <w:t>78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anotherInt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832FCD"/>
          <w:spacing w:val="5"/>
          <w:sz w:val="20"/>
        </w:rPr>
        <w:t>int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anotherDouble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Narrowing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: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double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8"/>
          <w:sz w:val="20"/>
        </w:rPr>
        <w:t>to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int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results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in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9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)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Upcasting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Converting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subclass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to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superclass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type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implicitly</w:t>
      </w:r>
    </w:p>
    <w:p>
      <w:pPr>
        <w:widowControl/>
        <w:wordWrap w:val="0"/>
        <w:autoSpaceDE w:val="0"/>
        <w:autoSpaceDN w:val="0"/>
        <w:spacing w:line="240" w:lineRule="exact" w:before="90" w:after="41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done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by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JVM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always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safe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It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'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form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polymorphism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z w:val="20"/>
        </w:rPr>
        <w:t>Animal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{}</w:t>
      </w:r>
    </w:p>
    <w:p>
      <w:pPr>
        <w:widowControl/>
        <w:wordWrap w:val="0"/>
        <w:autoSpaceDE w:val="0"/>
        <w:autoSpaceDN w:val="0"/>
        <w:spacing w:line="240" w:lineRule="exact" w:before="90" w:after="206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w w:val="101"/>
          <w:sz w:val="20"/>
        </w:rPr>
        <w:t>class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pacing w:val="2"/>
          <w:sz w:val="20"/>
        </w:rPr>
        <w:t>Dog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extends</w:t>
      </w:r>
      <w:r>
        <w:rPr>
          <w:rFonts w:ascii="Times New Roman" w:hAnsi="Times New Roman" w:eastAsia="Times New Roman"/>
          <w:b w:val="0"/>
          <w:color w:val="996900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996900"/>
          <w:sz w:val="20"/>
        </w:rPr>
        <w:t>Animal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{}</w:t>
      </w:r>
    </w:p>
    <w:p>
      <w:pPr>
        <w:widowControl/>
        <w:wordWrap w:val="0"/>
        <w:autoSpaceDE w:val="0"/>
        <w:autoSpaceDN w:val="0"/>
        <w:spacing w:line="200" w:lineRule="exact" w:before="412" w:after="39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Upcasting</w:t>
      </w:r>
    </w:p>
    <w:p>
      <w:pPr>
        <w:widowControl/>
        <w:wordWrap w:val="0"/>
        <w:autoSpaceDE w:val="0"/>
        <w:autoSpaceDN w:val="0"/>
        <w:spacing w:line="240" w:lineRule="exact" w:before="77" w:after="330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z w:val="24"/>
        </w:rPr>
        <w:t>Animal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myAnimal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Dog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();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2"/>
          <w:sz w:val="20"/>
        </w:rPr>
        <w:t>Dog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7"/>
          <w:sz w:val="20"/>
        </w:rPr>
        <w:t>object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w w:val="99"/>
          <w:sz w:val="20"/>
        </w:rPr>
        <w:t>is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treated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2"/>
          <w:sz w:val="20"/>
        </w:rPr>
        <w:t>as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an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Animal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7"/>
          <w:sz w:val="20"/>
        </w:rPr>
        <w:t>object</w:t>
      </w:r>
    </w:p>
    <w:p>
      <w:pPr>
        <w:widowControl/>
        <w:wordWrap w:val="0"/>
        <w:autoSpaceDE w:val="0"/>
        <w:autoSpaceDN w:val="0"/>
        <w:spacing w:line="240" w:lineRule="exact" w:before="660" w:after="105"/>
        <w:ind w:left="1440" w:right="0" w:firstLine="0"/>
        <w:jc w:val="left"/>
      </w:pPr>
      <w:r>
        <w:rPr>
          <w:rFonts w:ascii="Arial" w:hAnsi="Arial" w:eastAsia="Arial"/>
          <w:b/>
          <w:i w:val="0"/>
          <w:color w:val="1B1B1C"/>
          <w:spacing w:val="11"/>
          <w:sz w:val="24"/>
        </w:rPr>
        <w:t>8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.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1"/>
          <w:sz w:val="24"/>
        </w:rPr>
        <w:t>Collection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(</w:t>
      </w:r>
      <w:r>
        <w:rPr>
          <w:rFonts w:ascii="Arial" w:hAnsi="Arial" w:eastAsia="Arial"/>
          <w:b/>
          <w:i w:val="0"/>
          <w:color w:val="1B1B1C"/>
          <w:spacing w:val="-4"/>
          <w:sz w:val="24"/>
        </w:rPr>
        <w:t>List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and</w:t>
      </w:r>
      <w:r>
        <w:rPr>
          <w:rFonts w:ascii="Times New Roman" w:hAnsi="Times New Roman" w:eastAsia="Times New Roman"/>
          <w:b/>
          <w:color w:val="1B1B1C"/>
          <w:spacing w:val="-4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w w:val="101"/>
          <w:sz w:val="24"/>
        </w:rPr>
        <w:t>Set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Java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Collections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Framework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provides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unified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architecture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representing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</w:p>
    <w:p>
      <w:pPr>
        <w:widowControl/>
        <w:wordWrap w:val="0"/>
        <w:autoSpaceDE w:val="0"/>
        <w:autoSpaceDN w:val="0"/>
        <w:spacing w:line="240" w:lineRule="exact" w:before="90" w:after="105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manipulating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collections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21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z w:val="24"/>
        </w:rPr>
        <w:t>List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Interface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Represents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ordered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collection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sequence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elements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Elements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can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be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accessed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by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their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index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Duplicates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are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allowed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Common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implementations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include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ArrayList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LinkedList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163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ArrayList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Resizable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array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implementation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Good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fast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random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access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20" w:lineRule="exact" w:before="326" w:after="4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pacing w:val="8"/>
          <w:sz w:val="22"/>
        </w:rPr>
        <w:t>import</w:t>
      </w:r>
      <w:r>
        <w:rPr>
          <w:rFonts w:ascii="Times New Roman" w:hAnsi="Times New Roman" w:eastAsia="Times New Roman"/>
          <w:b w:val="0"/>
          <w:color w:val="000000"/>
          <w:spacing w:val="1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pacing w:val="-3"/>
          <w:sz w:val="22"/>
        </w:rPr>
        <w:t>java</w:t>
      </w:r>
      <w:r>
        <w:rPr>
          <w:rFonts w:ascii="Arial" w:hAnsi="Arial" w:eastAsia="Arial"/>
          <w:b w:val="0"/>
          <w:i w:val="0"/>
          <w:color w:val="000000"/>
          <w:spacing w:val="-5"/>
          <w:sz w:val="22"/>
        </w:rPr>
        <w:t>.</w:t>
      </w:r>
      <w:r>
        <w:rPr>
          <w:rFonts w:ascii="Arial" w:hAnsi="Arial" w:eastAsia="Arial"/>
          <w:b w:val="0"/>
          <w:i w:val="0"/>
          <w:color w:val="000000"/>
          <w:spacing w:val="5"/>
          <w:sz w:val="22"/>
        </w:rPr>
        <w:t>util</w:t>
      </w:r>
      <w:r>
        <w:rPr>
          <w:rFonts w:ascii="Arial" w:hAnsi="Arial" w:eastAsia="Arial"/>
          <w:b w:val="0"/>
          <w:i w:val="0"/>
          <w:color w:val="000000"/>
          <w:spacing w:val="-5"/>
          <w:sz w:val="22"/>
        </w:rPr>
        <w:t>.</w:t>
      </w:r>
      <w:r>
        <w:rPr>
          <w:rFonts w:ascii="Arial" w:hAnsi="Arial" w:eastAsia="Arial"/>
          <w:b w:val="0"/>
          <w:i w:val="0"/>
          <w:color w:val="000000"/>
          <w:spacing w:val="2"/>
          <w:sz w:val="22"/>
        </w:rPr>
        <w:t>ArrayList</w:t>
      </w:r>
      <w:r>
        <w:rPr>
          <w:rFonts w:ascii="Arial" w:hAnsi="Arial" w:eastAsia="Arial"/>
          <w:b w:val="0"/>
          <w:i w:val="0"/>
          <w:color w:val="000000"/>
          <w:spacing w:val="-5"/>
          <w:sz w:val="22"/>
        </w:rPr>
        <w:t>;</w:t>
      </w:r>
    </w:p>
    <w:p>
      <w:pPr>
        <w:widowControl/>
        <w:wordWrap w:val="0"/>
        <w:autoSpaceDE w:val="0"/>
        <w:autoSpaceDN w:val="0"/>
        <w:spacing w:line="220" w:lineRule="exact" w:before="80" w:after="627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pacing w:val="8"/>
          <w:sz w:val="22"/>
        </w:rPr>
        <w:t>import</w:t>
      </w:r>
      <w:r>
        <w:rPr>
          <w:rFonts w:ascii="Times New Roman" w:hAnsi="Times New Roman" w:eastAsia="Times New Roman"/>
          <w:b w:val="0"/>
          <w:color w:val="000000"/>
          <w:spacing w:val="1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pacing w:val="-3"/>
          <w:sz w:val="22"/>
        </w:rPr>
        <w:t>java</w:t>
      </w:r>
      <w:r>
        <w:rPr>
          <w:rFonts w:ascii="Arial" w:hAnsi="Arial" w:eastAsia="Arial"/>
          <w:b w:val="0"/>
          <w:i w:val="0"/>
          <w:color w:val="000000"/>
          <w:spacing w:val="-5"/>
          <w:sz w:val="22"/>
        </w:rPr>
        <w:t>.</w:t>
      </w:r>
      <w:r>
        <w:rPr>
          <w:rFonts w:ascii="Arial" w:hAnsi="Arial" w:eastAsia="Arial"/>
          <w:b w:val="0"/>
          <w:i w:val="0"/>
          <w:color w:val="000000"/>
          <w:spacing w:val="5"/>
          <w:sz w:val="22"/>
        </w:rPr>
        <w:t>util</w:t>
      </w:r>
      <w:r>
        <w:rPr>
          <w:rFonts w:ascii="Arial" w:hAnsi="Arial" w:eastAsia="Arial"/>
          <w:b w:val="0"/>
          <w:i w:val="0"/>
          <w:color w:val="000000"/>
          <w:spacing w:val="-5"/>
          <w:sz w:val="22"/>
        </w:rPr>
        <w:t>.</w:t>
      </w:r>
      <w:r>
        <w:rPr>
          <w:rFonts w:ascii="Arial" w:hAnsi="Arial" w:eastAsia="Arial"/>
          <w:b w:val="0"/>
          <w:i w:val="0"/>
          <w:color w:val="000000"/>
          <w:spacing w:val="3"/>
          <w:sz w:val="22"/>
        </w:rPr>
        <w:t>List</w:t>
      </w:r>
      <w:r>
        <w:rPr>
          <w:rFonts w:ascii="Arial" w:hAnsi="Arial" w:eastAsia="Arial"/>
          <w:b w:val="0"/>
          <w:i w:val="0"/>
          <w:color w:val="000000"/>
          <w:spacing w:val="-5"/>
          <w:sz w:val="22"/>
        </w:rPr>
        <w:t>;</w:t>
      </w:r>
    </w:p>
    <w:p>
      <w:pPr>
        <w:widowControl/>
        <w:wordWrap w:val="0"/>
        <w:autoSpaceDE w:val="0"/>
        <w:autoSpaceDN w:val="0"/>
        <w:spacing w:line="200" w:lineRule="exact" w:before="1254" w:after="46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3"/>
          <w:sz w:val="20"/>
        </w:rPr>
        <w:t>List</w:t>
      </w:r>
      <w:r>
        <w:rPr>
          <w:rFonts w:ascii="Arial" w:hAnsi="Arial" w:eastAsia="Arial"/>
          <w:b w:val="0"/>
          <w:i w:val="0"/>
          <w:color w:val="575B5E"/>
          <w:spacing w:val="-15"/>
          <w:sz w:val="20"/>
        </w:rPr>
        <w:t>&lt;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String</w:t>
      </w:r>
      <w:r>
        <w:rPr>
          <w:rFonts w:ascii="Arial" w:hAnsi="Arial" w:eastAsia="Arial"/>
          <w:b w:val="0"/>
          <w:i w:val="0"/>
          <w:color w:val="575B5E"/>
          <w:spacing w:val="-15"/>
          <w:sz w:val="20"/>
        </w:rPr>
        <w:t>&gt;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z w:val="20"/>
        </w:rPr>
        <w:t>names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z w:val="20"/>
        </w:rPr>
        <w:t>=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ArrayList</w:t>
      </w:r>
      <w:r>
        <w:rPr>
          <w:rFonts w:ascii="Arial" w:hAnsi="Arial" w:eastAsia="Arial"/>
          <w:b w:val="0"/>
          <w:i w:val="0"/>
          <w:color w:val="575B5E"/>
          <w:spacing w:val="-6"/>
          <w:sz w:val="20"/>
        </w:rPr>
        <w:t>&lt;&gt;();</w:t>
      </w:r>
    </w:p>
    <w:p>
      <w:pPr>
        <w:widowControl/>
        <w:wordWrap w:val="0"/>
        <w:autoSpaceDE w:val="0"/>
        <w:autoSpaceDN w:val="0"/>
        <w:spacing w:line="200" w:lineRule="exact" w:before="91" w:after="35"/>
        <w:ind w:left="164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z w:val="20"/>
        </w:rPr>
        <w:t>names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add</w:t>
      </w:r>
      <w:r>
        <w:rPr>
          <w:rFonts w:ascii="Arial" w:hAnsi="Arial" w:eastAsia="Arial"/>
          <w:b w:val="0"/>
          <w:i w:val="0"/>
          <w:color w:val="575B5E"/>
          <w:spacing w:val="3"/>
          <w:sz w:val="20"/>
        </w:rPr>
        <w:t>("</w:t>
      </w:r>
      <w:r>
        <w:rPr>
          <w:rFonts w:ascii="Arial" w:hAnsi="Arial" w:eastAsia="Arial"/>
          <w:b w:val="0"/>
          <w:i w:val="0"/>
          <w:color w:val="575B5E"/>
          <w:w w:val="101"/>
          <w:sz w:val="20"/>
        </w:rPr>
        <w:t>Alice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");</w:t>
      </w:r>
    </w:p>
    <w:p>
      <w:pPr>
        <w:widowControl/>
        <w:wordWrap w:val="0"/>
        <w:autoSpaceDE w:val="0"/>
        <w:autoSpaceDN w:val="0"/>
        <w:spacing w:line="200" w:lineRule="exact" w:before="70" w:after="35"/>
        <w:ind w:left="164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z w:val="20"/>
        </w:rPr>
        <w:t>names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add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("</w:t>
      </w:r>
      <w:r>
        <w:rPr>
          <w:rFonts w:ascii="Arial" w:hAnsi="Arial" w:eastAsia="Arial"/>
          <w:b w:val="0"/>
          <w:i w:val="0"/>
          <w:color w:val="575B5E"/>
          <w:w w:val="101"/>
          <w:sz w:val="20"/>
        </w:rPr>
        <w:t>Bob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");</w:t>
      </w:r>
    </w:p>
    <w:p>
      <w:pPr>
        <w:widowControl/>
        <w:wordWrap w:val="0"/>
        <w:autoSpaceDE w:val="0"/>
        <w:autoSpaceDN w:val="0"/>
        <w:spacing w:line="200" w:lineRule="exact" w:before="70" w:after="39"/>
        <w:ind w:left="164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z w:val="20"/>
        </w:rPr>
        <w:t>names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add</w:t>
      </w:r>
      <w:r>
        <w:rPr>
          <w:rFonts w:ascii="Arial" w:hAnsi="Arial" w:eastAsia="Arial"/>
          <w:b w:val="0"/>
          <w:i w:val="0"/>
          <w:color w:val="575B5E"/>
          <w:spacing w:val="3"/>
          <w:sz w:val="20"/>
        </w:rPr>
        <w:t>("</w:t>
      </w:r>
      <w:r>
        <w:rPr>
          <w:rFonts w:ascii="Arial" w:hAnsi="Arial" w:eastAsia="Arial"/>
          <w:b w:val="0"/>
          <w:i w:val="0"/>
          <w:color w:val="575B5E"/>
          <w:w w:val="101"/>
          <w:sz w:val="20"/>
        </w:rPr>
        <w:t>Alice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");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Duplicates</w:t>
      </w:r>
      <w:r>
        <w:rPr>
          <w:rFonts w:ascii="Times New Roman" w:hAnsi="Times New Roman" w:eastAsia="Times New Roman"/>
          <w:b w:val="0"/>
          <w:color w:val="575B5E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allowed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1645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spacing w:val="-1"/>
          <w:sz w:val="20"/>
        </w:rPr>
        <w:t>System</w:t>
      </w:r>
      <w:r>
        <w:rPr>
          <w:rFonts w:ascii="Arial" w:hAnsi="Arial" w:eastAsia="Arial"/>
          <w:b w:val="0"/>
          <w:i w:val="0"/>
          <w:color w:val="575B5E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8"/>
          <w:sz w:val="20"/>
        </w:rPr>
        <w:t>out</w:t>
      </w:r>
      <w:r>
        <w:rPr>
          <w:rFonts w:ascii="Arial" w:hAnsi="Arial" w:eastAsia="Arial"/>
          <w:b w:val="0"/>
          <w:i w:val="0"/>
          <w:color w:val="575B5E"/>
          <w:spacing w:val="-4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5"/>
          <w:sz w:val="20"/>
        </w:rPr>
        <w:t>println</w:t>
      </w:r>
      <w:r>
        <w:rPr>
          <w:rFonts w:ascii="Arial" w:hAnsi="Arial" w:eastAsia="Arial"/>
          <w:b w:val="0"/>
          <w:i w:val="0"/>
          <w:color w:val="575B5E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z w:val="20"/>
        </w:rPr>
        <w:t>names</w:t>
      </w:r>
      <w:r>
        <w:rPr>
          <w:rFonts w:ascii="Arial" w:hAnsi="Arial" w:eastAsia="Arial"/>
          <w:b w:val="0"/>
          <w:i w:val="0"/>
          <w:color w:val="575B5E"/>
          <w:spacing w:val="-7"/>
          <w:sz w:val="20"/>
        </w:rPr>
        <w:t>.</w:t>
      </w:r>
      <w:r>
        <w:rPr>
          <w:rFonts w:ascii="Arial" w:hAnsi="Arial" w:eastAsia="Arial"/>
          <w:b w:val="0"/>
          <w:i w:val="0"/>
          <w:color w:val="575B5E"/>
          <w:spacing w:val="7"/>
          <w:sz w:val="20"/>
        </w:rPr>
        <w:t>get</w:t>
      </w:r>
      <w:r>
        <w:rPr>
          <w:rFonts w:ascii="Arial" w:hAnsi="Arial" w:eastAsia="Arial"/>
          <w:b w:val="0"/>
          <w:i w:val="0"/>
          <w:color w:val="575B5E"/>
          <w:spacing w:val="2"/>
          <w:sz w:val="20"/>
        </w:rPr>
        <w:t>(</w:t>
      </w:r>
      <w:r>
        <w:rPr>
          <w:rFonts w:ascii="Arial" w:hAnsi="Arial" w:eastAsia="Arial"/>
          <w:b w:val="0"/>
          <w:i w:val="0"/>
          <w:color w:val="575B5E"/>
          <w:spacing w:val="20"/>
          <w:sz w:val="20"/>
        </w:rPr>
        <w:t>0</w:t>
      </w:r>
      <w:r>
        <w:rPr>
          <w:rFonts w:ascii="Arial" w:hAnsi="Arial" w:eastAsia="Arial"/>
          <w:b w:val="0"/>
          <w:i w:val="0"/>
          <w:color w:val="575B5E"/>
          <w:spacing w:val="1"/>
          <w:sz w:val="20"/>
        </w:rPr>
        <w:t>));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//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Alice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z w:val="24"/>
        </w:rPr>
        <w:t>names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//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0"/>
          <w:sz w:val="24"/>
        </w:rPr>
        <w:t>[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Alice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Bob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Alice</w:t>
      </w:r>
      <w:r>
        <w:rPr>
          <w:rFonts w:ascii="Arial" w:hAnsi="Arial" w:eastAsia="Arial"/>
          <w:b w:val="0"/>
          <w:i w:val="0"/>
          <w:color w:val="1B1B1C"/>
          <w:spacing w:val="20"/>
          <w:sz w:val="24"/>
        </w:rPr>
        <w:t>]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5"/>
          <w:sz w:val="24"/>
        </w:rPr>
        <w:t>```</w:t>
      </w:r>
    </w:p>
    <w:p>
      <w:pPr>
        <w:widowControl/>
        <w:wordWrap w:val="0"/>
        <w:autoSpaceDE w:val="0"/>
        <w:autoSpaceDN w:val="0"/>
        <w:spacing w:line="240" w:lineRule="exact" w:before="420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7"/>
          <w:sz w:val="24"/>
        </w:rPr>
        <w:t>*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6"/>
          <w:sz w:val="24"/>
        </w:rPr>
        <w:t>**`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LinkedList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`:**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Implements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doubly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linked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list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Good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frequent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insertions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7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240" w:lineRule="exact" w:before="1471" w:after="21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deletions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beginning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end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5"/>
          <w:sz w:val="24"/>
        </w:rPr>
        <w:t>```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import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util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LinkedList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import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util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List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List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&lt;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Integer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&gt;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numbers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new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LinkedList</w:t>
      </w:r>
      <w:r>
        <w:rPr>
          <w:rFonts w:ascii="Arial" w:hAnsi="Arial" w:eastAsia="Arial"/>
          <w:b w:val="0"/>
          <w:i w:val="0"/>
          <w:color w:val="1B1B1C"/>
          <w:spacing w:val="-7"/>
          <w:sz w:val="24"/>
        </w:rPr>
        <w:t>&lt;&gt;();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numbers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-4"/>
          <w:sz w:val="24"/>
        </w:rPr>
        <w:t>10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numbers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20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numbers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27"/>
          <w:sz w:val="24"/>
        </w:rPr>
        <w:t>0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5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//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Insert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7"/>
          <w:sz w:val="24"/>
        </w:rPr>
        <w:t>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index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7"/>
          <w:sz w:val="24"/>
        </w:rPr>
        <w:t>0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numbers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//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0"/>
          <w:sz w:val="24"/>
        </w:rPr>
        <w:t>[</w:t>
      </w:r>
      <w:r>
        <w:rPr>
          <w:rFonts w:ascii="Arial" w:hAnsi="Arial" w:eastAsia="Arial"/>
          <w:b w:val="0"/>
          <w:i w:val="0"/>
          <w:color w:val="1B1B1C"/>
          <w:sz w:val="24"/>
        </w:rPr>
        <w:t>5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10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20</w:t>
      </w:r>
      <w:r>
        <w:rPr>
          <w:rFonts w:ascii="Arial" w:hAnsi="Arial" w:eastAsia="Arial"/>
          <w:b w:val="0"/>
          <w:i w:val="0"/>
          <w:color w:val="1B1B1C"/>
          <w:spacing w:val="20"/>
          <w:sz w:val="24"/>
        </w:rPr>
        <w:t>]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1686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5"/>
          <w:sz w:val="24"/>
        </w:rPr>
        <w:t>```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1545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4"/>
          <w:sz w:val="24"/>
        </w:rPr>
        <w:t>Set</w:t>
      </w:r>
      <w:r>
        <w:rPr>
          <w:rFonts w:ascii="Times New Roman" w:hAnsi="Times New Roman" w:eastAsia="Times New Roman"/>
          <w:b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6"/>
          <w:sz w:val="24"/>
        </w:rPr>
        <w:t>Interface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Represents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collection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that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does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not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allow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duplicate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elements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order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elements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99"/>
          <w:sz w:val="24"/>
        </w:rPr>
        <w:t>is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generally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not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guaranteed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except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LinkedHashSet</w:t>
      </w:r>
      <w:r>
        <w:rPr>
          <w:rFonts w:ascii="Arial" w:hAnsi="Arial" w:eastAsia="Arial"/>
          <w:b w:val="0"/>
          <w:i w:val="0"/>
          <w:color w:val="1B1B1C"/>
          <w:sz w:val="24"/>
        </w:rPr>
        <w:t>).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05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Common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implementations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include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HashSet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and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LinkedHashSet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3"/>
          <w:sz w:val="24"/>
        </w:rPr>
        <w:t>HashSet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4"/>
          <w:sz w:val="24"/>
        </w:rPr>
        <w:t>Uses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a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hash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table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storage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Ofef</w:t>
      </w:r>
      <w:r>
        <w:rPr>
          <w:rFonts w:ascii="Arial" w:hAnsi="Arial" w:eastAsia="Arial"/>
          <w:b w:val="0"/>
          <w:i w:val="0"/>
          <w:color w:val="1B1B1C"/>
          <w:spacing w:val="-24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constant</w:t>
      </w:r>
      <w:r>
        <w:rPr>
          <w:rFonts w:ascii="Arial" w:hAnsi="Arial" w:eastAsia="Arial"/>
          <w:b w:val="0"/>
          <w:i w:val="0"/>
          <w:color w:val="1B1B1C"/>
          <w:spacing w:val="30"/>
          <w:sz w:val="24"/>
        </w:rPr>
        <w:t>-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time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performance</w:t>
      </w:r>
    </w:p>
    <w:p>
      <w:pPr>
        <w:widowControl/>
        <w:wordWrap w:val="0"/>
        <w:autoSpaceDE w:val="0"/>
        <w:autoSpaceDN w:val="0"/>
        <w:spacing w:line="240" w:lineRule="exact" w:before="90" w:after="34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10"/>
          <w:sz w:val="24"/>
        </w:rPr>
        <w:t>for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basic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operations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remove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,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contains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)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w w:val="101"/>
          <w:sz w:val="24"/>
        </w:rPr>
        <w:t>assuming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"/>
          <w:sz w:val="24"/>
        </w:rPr>
        <w:t>hash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function</w:t>
      </w:r>
    </w:p>
    <w:p>
      <w:pPr>
        <w:widowControl/>
        <w:wordWrap w:val="0"/>
        <w:autoSpaceDE w:val="0"/>
        <w:autoSpaceDN w:val="0"/>
        <w:spacing w:line="261" w:lineRule="exact" w:before="69" w:after="41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disperses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elements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4"/>
          <w:sz w:val="24"/>
        </w:rPr>
        <w:t>properly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575B5E"/>
          <w:w w:val="101"/>
          <w:sz w:val="24"/>
          <w:vertAlign w:val="superscript"/>
        </w:rPr>
        <w:t>8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Does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not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maintain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insertion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order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7"/>
          <w:sz w:val="20"/>
        </w:rPr>
        <w:t>import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util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HashSet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7"/>
          <w:sz w:val="20"/>
        </w:rPr>
        <w:t>import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util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z w:val="24"/>
        </w:rPr>
        <w:t>Set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z w:val="24"/>
        </w:rPr>
        <w:t>Set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&lt;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&gt;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uniqueColors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1"/>
          <w:sz w:val="24"/>
        </w:rPr>
        <w:t>HashSet</w:t>
      </w:r>
      <w:r>
        <w:rPr>
          <w:rFonts w:ascii="Arial" w:hAnsi="Arial" w:eastAsia="Arial"/>
          <w:b w:val="0"/>
          <w:i w:val="0"/>
          <w:color w:val="1B1B1C"/>
          <w:spacing w:val="-7"/>
          <w:sz w:val="24"/>
        </w:rPr>
        <w:t>&lt;&gt;();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uniqueColors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5"/>
          <w:sz w:val="20"/>
        </w:rPr>
        <w:t>Red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uniqueColors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1"/>
          <w:sz w:val="20"/>
        </w:rPr>
        <w:t>Green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uniqueColors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5"/>
          <w:sz w:val="20"/>
        </w:rPr>
        <w:t>Red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3"/>
          <w:sz w:val="20"/>
        </w:rPr>
        <w:t>Duplicate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won</w:t>
      </w:r>
      <w:r>
        <w:rPr>
          <w:rFonts w:ascii="Arial" w:hAnsi="Arial" w:eastAsia="Arial"/>
          <w:b w:val="0"/>
          <w:i w:val="0"/>
          <w:color w:val="5E6267"/>
          <w:spacing w:val="9"/>
          <w:sz w:val="20"/>
        </w:rPr>
        <w:t>'</w:t>
      </w:r>
      <w:r>
        <w:rPr>
          <w:rFonts w:ascii="Arial" w:hAnsi="Arial" w:eastAsia="Arial"/>
          <w:b w:val="0"/>
          <w:i w:val="0"/>
          <w:color w:val="5E6267"/>
          <w:spacing w:val="16"/>
          <w:sz w:val="20"/>
        </w:rPr>
        <w:t>t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be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added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uniqueColors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7"/>
          <w:sz w:val="20"/>
        </w:rPr>
        <w:t>[</w:t>
      </w:r>
      <w:r>
        <w:rPr>
          <w:rFonts w:ascii="Arial" w:hAnsi="Arial" w:eastAsia="Arial"/>
          <w:b w:val="0"/>
          <w:i w:val="0"/>
          <w:color w:val="5E6267"/>
          <w:sz w:val="20"/>
        </w:rPr>
        <w:t>Green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5"/>
          <w:sz w:val="20"/>
        </w:rPr>
        <w:t>Red</w:t>
      </w:r>
      <w:r>
        <w:rPr>
          <w:rFonts w:ascii="Arial" w:hAnsi="Arial" w:eastAsia="Arial"/>
          <w:b w:val="0"/>
          <w:i w:val="0"/>
          <w:color w:val="5E6267"/>
          <w:spacing w:val="17"/>
          <w:sz w:val="20"/>
        </w:rPr>
        <w:t>]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(</w:t>
      </w:r>
      <w:r>
        <w:rPr>
          <w:rFonts w:ascii="Arial" w:hAnsi="Arial" w:eastAsia="Arial"/>
          <w:b w:val="0"/>
          <w:i w:val="0"/>
          <w:color w:val="5E6267"/>
          <w:spacing w:val="5"/>
          <w:sz w:val="20"/>
        </w:rPr>
        <w:t>order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w w:val="99"/>
          <w:sz w:val="20"/>
        </w:rPr>
        <w:t>may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"/>
          <w:sz w:val="20"/>
        </w:rPr>
        <w:t>vary</w:t>
      </w:r>
      <w:r>
        <w:rPr>
          <w:rFonts w:ascii="Arial" w:hAnsi="Arial" w:eastAsia="Arial"/>
          <w:b w:val="0"/>
          <w:i w:val="0"/>
          <w:color w:val="5E6267"/>
          <w:spacing w:val="4"/>
          <w:sz w:val="20"/>
        </w:rPr>
        <w:t>)</w:t>
      </w:r>
    </w:p>
    <w:p>
      <w:pPr>
        <w:widowControl/>
        <w:wordWrap w:val="0"/>
        <w:autoSpaceDE w:val="0"/>
        <w:autoSpaceDN w:val="0"/>
        <w:spacing w:line="240" w:lineRule="exact" w:before="420" w:after="41"/>
        <w:ind w:left="19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rPr>
          <w:rFonts w:ascii="Times New Roman" w:hAnsi="Times New Roman" w:eastAsia="Times New Roman"/>
          <w:b/>
          <w:color w:val="1B1B1C"/>
          <w:spacing w:val="167"/>
          <w:sz w:val="24"/>
        </w:rPr>
        <w:t xml:space="preserve"> </w:t>
      </w:r>
      <w:r>
        <w:rPr>
          <w:rFonts w:ascii="Arial" w:hAnsi="Arial" w:eastAsia="Arial"/>
          <w:b/>
          <w:i w:val="0"/>
          <w:color w:val="1B1B1C"/>
          <w:spacing w:val="2"/>
          <w:sz w:val="24"/>
        </w:rPr>
        <w:t>LinkedHashSet</w:t>
      </w:r>
      <w:r>
        <w:rPr>
          <w:rFonts w:ascii="Arial" w:hAnsi="Arial" w:eastAsia="Arial"/>
          <w:b/>
          <w:i w:val="0"/>
          <w:color w:val="1B1B1C"/>
          <w:spacing w:val="-10"/>
          <w:sz w:val="24"/>
        </w:rPr>
        <w:t>: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Maintains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8"/>
          <w:sz w:val="24"/>
        </w:rPr>
        <w:t>the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insertion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order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11"/>
          <w:sz w:val="24"/>
        </w:rPr>
        <w:t>of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2"/>
          <w:sz w:val="24"/>
        </w:rPr>
        <w:t>elements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</w:p>
    <w:p>
      <w:pPr>
        <w:widowControl/>
        <w:wordWrap w:val="0"/>
        <w:autoSpaceDE w:val="0"/>
        <w:autoSpaceDN w:val="0"/>
        <w:spacing w:line="200" w:lineRule="exact" w:before="82" w:after="39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575B5E"/>
          <w:w w:val="99"/>
          <w:sz w:val="20"/>
        </w:rPr>
        <w:t>Java</w:t>
      </w:r>
    </w:p>
    <w:p>
      <w:pPr>
        <w:widowControl/>
        <w:wordWrap w:val="0"/>
        <w:autoSpaceDE w:val="0"/>
        <w:autoSpaceDN w:val="0"/>
        <w:spacing w:line="240" w:lineRule="exact" w:before="77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7"/>
          <w:sz w:val="20"/>
        </w:rPr>
        <w:t>import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util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z w:val="24"/>
        </w:rPr>
        <w:t>LinkedHashSet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90" w:after="21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832FCD"/>
          <w:spacing w:val="7"/>
          <w:sz w:val="20"/>
        </w:rPr>
        <w:t>import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-3"/>
          <w:sz w:val="24"/>
        </w:rPr>
        <w:t>java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util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z w:val="24"/>
        </w:rPr>
        <w:t>Set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;</w:t>
      </w:r>
    </w:p>
    <w:p>
      <w:pPr>
        <w:widowControl/>
        <w:wordWrap w:val="0"/>
        <w:autoSpaceDE w:val="0"/>
        <w:autoSpaceDN w:val="0"/>
        <w:spacing w:line="240" w:lineRule="exact" w:before="42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z w:val="24"/>
        </w:rPr>
        <w:t>Set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&lt;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String</w:t>
      </w:r>
      <w:r>
        <w:rPr>
          <w:rFonts w:ascii="Arial" w:hAnsi="Arial" w:eastAsia="Arial"/>
          <w:b w:val="0"/>
          <w:i w:val="0"/>
          <w:color w:val="1B1B1C"/>
          <w:spacing w:val="-18"/>
          <w:sz w:val="24"/>
        </w:rPr>
        <w:t>&gt;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orderedColors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=</w:t>
      </w:r>
      <w:r>
        <w:rPr>
          <w:rFonts w:ascii="Times New Roman" w:hAnsi="Times New Roman" w:eastAsia="Times New Roman"/>
          <w:b w:val="0"/>
          <w:color w:val="832FCD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832FCD"/>
          <w:spacing w:val="2"/>
          <w:sz w:val="20"/>
        </w:rPr>
        <w:t>new</w:t>
      </w:r>
      <w:r>
        <w:rPr>
          <w:rFonts w:ascii="Times New Roman" w:hAnsi="Times New Roman" w:eastAsia="Times New Roman"/>
          <w:b w:val="0"/>
          <w:color w:val="1B1B1C"/>
          <w:spacing w:val="1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1B1B1C"/>
          <w:sz w:val="24"/>
        </w:rPr>
        <w:t>LinkedHashSet</w:t>
      </w:r>
      <w:r>
        <w:rPr>
          <w:rFonts w:ascii="Arial" w:hAnsi="Arial" w:eastAsia="Arial"/>
          <w:b w:val="0"/>
          <w:i w:val="0"/>
          <w:color w:val="1B1B1C"/>
          <w:spacing w:val="-7"/>
          <w:sz w:val="24"/>
        </w:rPr>
        <w:t>&lt;&gt;();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orderedColors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5"/>
          <w:sz w:val="20"/>
        </w:rPr>
        <w:t>Red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orderedColors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1"/>
          <w:sz w:val="20"/>
        </w:rPr>
        <w:t>Green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45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orderedColors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add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78037"/>
          <w:spacing w:val="-1"/>
          <w:sz w:val="20"/>
        </w:rPr>
        <w:t>Blue</w:t>
      </w:r>
      <w:r>
        <w:rPr>
          <w:rFonts w:ascii="Arial" w:hAnsi="Arial" w:eastAsia="Arial"/>
          <w:b w:val="0"/>
          <w:i w:val="0"/>
          <w:color w:val="178037"/>
          <w:spacing w:val="13"/>
          <w:sz w:val="20"/>
        </w:rPr>
        <w:t>"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</w:p>
    <w:p>
      <w:pPr>
        <w:widowControl/>
        <w:wordWrap w:val="0"/>
        <w:autoSpaceDE w:val="0"/>
        <w:autoSpaceDN w:val="0"/>
        <w:spacing w:line="240" w:lineRule="exact" w:before="90" w:after="0"/>
        <w:ind w:left="2310" w:right="0" w:firstLine="0"/>
        <w:jc w:val="left"/>
      </w:pPr>
      <w:r>
        <w:rPr>
          <w:rFonts w:ascii="Arial" w:hAnsi="Arial" w:eastAsia="Arial"/>
          <w:b w:val="0"/>
          <w:i w:val="0"/>
          <w:color w:val="1B1B1C"/>
          <w:spacing w:val="-2"/>
          <w:sz w:val="24"/>
        </w:rPr>
        <w:t>System</w:t>
      </w:r>
      <w:r>
        <w:rPr>
          <w:rFonts w:ascii="Arial" w:hAnsi="Arial" w:eastAsia="Arial"/>
          <w:b w:val="0"/>
          <w:i w:val="0"/>
          <w:color w:val="1B1B1C"/>
          <w:spacing w:val="-9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9"/>
          <w:sz w:val="24"/>
        </w:rPr>
        <w:t>out</w:t>
      </w:r>
      <w:r>
        <w:rPr>
          <w:rFonts w:ascii="Arial" w:hAnsi="Arial" w:eastAsia="Arial"/>
          <w:b w:val="0"/>
          <w:i w:val="0"/>
          <w:color w:val="1B1B1C"/>
          <w:spacing w:val="-5"/>
          <w:sz w:val="24"/>
        </w:rPr>
        <w:t>.</w:t>
      </w:r>
      <w:r>
        <w:rPr>
          <w:rFonts w:ascii="Arial" w:hAnsi="Arial" w:eastAsia="Arial"/>
          <w:b w:val="0"/>
          <w:i w:val="0"/>
          <w:color w:val="1B1B1C"/>
          <w:spacing w:val="6"/>
          <w:sz w:val="24"/>
        </w:rPr>
        <w:t>println</w:t>
      </w:r>
      <w:r>
        <w:rPr>
          <w:rFonts w:ascii="Arial" w:hAnsi="Arial" w:eastAsia="Arial"/>
          <w:b w:val="0"/>
          <w:i w:val="0"/>
          <w:color w:val="1B1B1C"/>
          <w:spacing w:val="5"/>
          <w:sz w:val="24"/>
        </w:rPr>
        <w:t>(</w:t>
      </w:r>
      <w:r>
        <w:rPr>
          <w:rFonts w:ascii="Arial" w:hAnsi="Arial" w:eastAsia="Arial"/>
          <w:b w:val="0"/>
          <w:i w:val="0"/>
          <w:color w:val="1B1B1C"/>
          <w:spacing w:val="3"/>
          <w:sz w:val="24"/>
        </w:rPr>
        <w:t>orderedColors</w:t>
      </w:r>
      <w:r>
        <w:rPr>
          <w:rFonts w:ascii="Arial" w:hAnsi="Arial" w:eastAsia="Arial"/>
          <w:b w:val="0"/>
          <w:i w:val="0"/>
          <w:color w:val="1B1B1C"/>
          <w:sz w:val="24"/>
        </w:rPr>
        <w:t>);</w:t>
      </w:r>
      <w:r>
        <w:rPr>
          <w:rFonts w:ascii="Times New Roman" w:hAnsi="Times New Roman" w:eastAsia="Times New Roman"/>
          <w:b w:val="0"/>
          <w:color w:val="5E6267"/>
          <w:spacing w:val="1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6"/>
          <w:sz w:val="20"/>
        </w:rPr>
        <w:t>//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17"/>
          <w:sz w:val="20"/>
        </w:rPr>
        <w:t>[</w:t>
      </w:r>
      <w:r>
        <w:rPr>
          <w:rFonts w:ascii="Arial" w:hAnsi="Arial" w:eastAsia="Arial"/>
          <w:b w:val="0"/>
          <w:i w:val="0"/>
          <w:color w:val="5E6267"/>
          <w:spacing w:val="-5"/>
          <w:sz w:val="20"/>
        </w:rPr>
        <w:t>Red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z w:val="20"/>
        </w:rPr>
        <w:t>Green</w:t>
      </w:r>
      <w:r>
        <w:rPr>
          <w:rFonts w:ascii="Arial" w:hAnsi="Arial" w:eastAsia="Arial"/>
          <w:b w:val="0"/>
          <w:i w:val="0"/>
          <w:color w:val="5E6267"/>
          <w:spacing w:val="-4"/>
          <w:sz w:val="20"/>
        </w:rPr>
        <w:t>,</w:t>
      </w:r>
      <w:r>
        <w:rPr>
          <w:rFonts w:ascii="Times New Roman" w:hAnsi="Times New Roman" w:eastAsia="Times New Roman"/>
          <w:b w:val="0"/>
          <w:color w:val="5E6267"/>
          <w:spacing w:val="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5E6267"/>
          <w:spacing w:val="-1"/>
          <w:sz w:val="20"/>
        </w:rPr>
        <w:t>Blue</w:t>
      </w:r>
      <w:r>
        <w:rPr>
          <w:rFonts w:ascii="Arial" w:hAnsi="Arial" w:eastAsia="Arial"/>
          <w:b w:val="0"/>
          <w:i w:val="0"/>
          <w:color w:val="5E6267"/>
          <w:spacing w:val="17"/>
          <w:sz w:val="20"/>
        </w:rPr>
        <w:t>]</w:t>
      </w:r>
    </w:p>
    <w:p>
      <w:pPr>
        <w:spacing w:after="0"/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embedTrueTypeFonts/>
  <w:saveSubsetFonts/>
  <w:proofState w:spelling="clean" w:grammar="clean"/>
  <w:defaultTabStop w:val="720"/>
  <w:noPunctuationKerning/>
  <w:characterSpacingControl w:val="compressPunctuationAndJapaneseKana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LightPDF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LightPDF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LightPDF</dc:creator>
  <cp:keywords/>
  <dc:description>generated by LightPDF 20231008</dc:description>
  <cp:lastModifiedBy>LightPDF</cp:lastModifiedBy>
  <cp:revision>1</cp:revision>
  <dcterms:created xsi:type="dcterms:W3CDTF">2025-06-22T07:19:08Z</dcterms:created>
  <dcterms:modified xsi:type="dcterms:W3CDTF">2025-06-22T07:19:08Z</dcterms:modified>
  <cp:category/>
</cp:coreProperties>
</file>